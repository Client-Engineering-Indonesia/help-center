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802B" w14:textId="639A5402" w:rsidR="007A7A34" w:rsidRDefault="0051570E">
      <w:pPr>
        <w:pStyle w:val="Heading1"/>
      </w:pPr>
      <w:r>
        <w:t>One Gate Payment - Get Balance</w:t>
      </w:r>
    </w:p>
    <w:p w14:paraId="68ABF318" w14:textId="77777777" w:rsidR="007A7A34" w:rsidRDefault="00000000">
      <w:r>
        <w:t>The Get Balance API is used to retrieve the current balance of a specific BNI account. It returns the available balance, blocked balance, and total balance of the account in a JSON format.</w:t>
      </w:r>
    </w:p>
    <w:p w14:paraId="2799DB21" w14:textId="33DD3D38" w:rsidR="007A7A34" w:rsidRDefault="00000000">
      <w:r w:rsidRPr="008B6BA5">
        <w:rPr>
          <w:b/>
          <w:bCs/>
        </w:rPr>
        <w:t>Information</w:t>
      </w:r>
      <w:r w:rsidR="008B6BA5">
        <w:rPr>
          <w:b/>
          <w:bCs/>
        </w:rPr>
        <w:t xml:space="preserve"> </w:t>
      </w:r>
      <w:r w:rsidR="008B6BA5">
        <w:t>of Get Balance</w:t>
      </w:r>
      <w:r w:rsidR="00594EB0">
        <w:t xml:space="preserve">: </w:t>
      </w:r>
      <w:r w:rsidR="00F07D22" w:rsidRPr="00F07D22">
        <w:t>Essential details about the "Get Balance" API, including its purpose, method, path, format, and authentication method.</w:t>
      </w:r>
    </w:p>
    <w:p w14:paraId="54783AAF" w14:textId="77777777" w:rsidR="007A7A34" w:rsidRDefault="00000000">
      <w:r>
        <w:t>['Hostname', 'To be confirm']</w:t>
      </w:r>
    </w:p>
    <w:p w14:paraId="2370202C" w14:textId="77777777" w:rsidR="007A7A34" w:rsidRDefault="00000000">
      <w:r>
        <w:t>['Port', 'To be confirm']</w:t>
      </w:r>
    </w:p>
    <w:p w14:paraId="1F8EEE3C" w14:textId="77777777" w:rsidR="007A7A34" w:rsidRDefault="00000000">
      <w:r>
        <w:t>['HTTP Method', 'POST']</w:t>
      </w:r>
    </w:p>
    <w:p w14:paraId="49563AC1" w14:textId="77777777" w:rsidR="007A7A34" w:rsidRDefault="00000000">
      <w:r>
        <w:t>['Path', '/H2H/v2/getbalance']</w:t>
      </w:r>
    </w:p>
    <w:p w14:paraId="0C18D87B" w14:textId="77777777" w:rsidR="007A7A34" w:rsidRDefault="00000000">
      <w:r>
        <w:t>['Format', 'JSON']</w:t>
      </w:r>
    </w:p>
    <w:p w14:paraId="30359C69" w14:textId="77777777" w:rsidR="007A7A34" w:rsidRDefault="00000000">
      <w:r>
        <w:t>['Authentication', 'OAuth 2.0 (client credential)']</w:t>
      </w:r>
    </w:p>
    <w:p w14:paraId="13BE24B1" w14:textId="689CF795" w:rsidR="007A7A34" w:rsidRDefault="00000000">
      <w:r w:rsidRPr="008B6BA5">
        <w:rPr>
          <w:b/>
          <w:bCs/>
        </w:rPr>
        <w:t>HTTP Headers</w:t>
      </w:r>
      <w:r w:rsidR="00264863">
        <w:t xml:space="preserve"> of Get Balance</w:t>
      </w:r>
      <w:r w:rsidR="008B6BA5">
        <w:t xml:space="preserve">: </w:t>
      </w:r>
      <w:r w:rsidR="008B6BA5" w:rsidRPr="008B6BA5">
        <w:t>Key information sent in the header of the HTTP request, including the API key and content type.</w:t>
      </w:r>
    </w:p>
    <w:p w14:paraId="009244CA" w14:textId="77777777" w:rsidR="007A7A34" w:rsidRDefault="00000000">
      <w:r>
        <w:t>['X-API-Key', 'String', 'Yes', 'API Key']</w:t>
      </w:r>
    </w:p>
    <w:p w14:paraId="0665AC7D" w14:textId="77777777" w:rsidR="007A7A34" w:rsidRDefault="00000000">
      <w:r>
        <w:t>['Content-Type', 'application/json', 'Yes', '']</w:t>
      </w:r>
    </w:p>
    <w:p w14:paraId="0596E63F" w14:textId="01A02A0F" w:rsidR="007A7A34" w:rsidRDefault="00000000">
      <w:r w:rsidRPr="00E17A33">
        <w:rPr>
          <w:b/>
          <w:bCs/>
        </w:rPr>
        <w:t>Exp Full URL</w:t>
      </w:r>
      <w:r w:rsidR="00264863">
        <w:t xml:space="preserve"> of Get Balance</w:t>
      </w:r>
      <w:r w:rsidR="00E17A33">
        <w:t xml:space="preserve">: </w:t>
      </w:r>
      <w:r w:rsidR="00E17A33" w:rsidRPr="00E17A33">
        <w:t>The complete web address for the API request, including the host, port, path, and access token.</w:t>
      </w:r>
    </w:p>
    <w:p w14:paraId="090BABA9" w14:textId="77777777" w:rsidR="007A7A34" w:rsidRDefault="00000000">
      <w:r>
        <w:t>https://[host</w:t>
      </w:r>
      <w:proofErr w:type="gramStart"/>
      <w:r>
        <w:t>]:[</w:t>
      </w:r>
      <w:proofErr w:type="gramEnd"/>
      <w:r>
        <w:t>port]/H2H/v2/getbalance?access_token=[access_token]</w:t>
      </w:r>
    </w:p>
    <w:p w14:paraId="1FC52709" w14:textId="77777777" w:rsidR="007A7A34" w:rsidRDefault="00000000">
      <w:r>
        <w:t>['access_token', 'String', 'Yes', 'Token provided from gettoken request']</w:t>
      </w:r>
    </w:p>
    <w:p w14:paraId="69773BAD" w14:textId="138780A8" w:rsidR="007A7A34" w:rsidRDefault="00000000">
      <w:r w:rsidRPr="00E17A33">
        <w:rPr>
          <w:b/>
          <w:bCs/>
        </w:rPr>
        <w:t>Request Body</w:t>
      </w:r>
      <w:r w:rsidR="00264863">
        <w:t xml:space="preserve"> of Get Balance</w:t>
      </w:r>
      <w:r w:rsidR="00E17A33">
        <w:t xml:space="preserve">: </w:t>
      </w:r>
      <w:r w:rsidR="00E17A33" w:rsidRPr="00E17A33">
        <w:t>The data sent as part of the API request, containing parameters such as client ID, account number, and signature.</w:t>
      </w:r>
    </w:p>
    <w:p w14:paraId="1E395545" w14:textId="77777777" w:rsidR="007A7A34" w:rsidRDefault="00000000">
      <w:r>
        <w:t>{</w:t>
      </w:r>
      <w:r>
        <w:br/>
        <w:t xml:space="preserve"> "clientId</w:t>
      </w:r>
      <w:proofErr w:type="gramStart"/>
      <w:r>
        <w:t>" :</w:t>
      </w:r>
      <w:proofErr w:type="gramEnd"/>
      <w:r>
        <w:t xml:space="preserve"> "IDBNI" + BASE64(clientName),</w:t>
      </w:r>
      <w:r>
        <w:br/>
        <w:t xml:space="preserve"> "accountNo" : "115471119"</w:t>
      </w:r>
      <w:r>
        <w:br/>
        <w:t xml:space="preserve"> "signature" :"[SIGNATURE]",</w:t>
      </w:r>
      <w:r>
        <w:br/>
        <w:t>}</w:t>
      </w:r>
    </w:p>
    <w:p w14:paraId="18890C24" w14:textId="77777777" w:rsidR="007A7A34" w:rsidRDefault="00000000">
      <w:r>
        <w:t>['signature', 'String', 'Yes', '']</w:t>
      </w:r>
    </w:p>
    <w:p w14:paraId="5CA36CE9" w14:textId="77777777" w:rsidR="007A7A34" w:rsidRDefault="00000000">
      <w:r>
        <w:t>['accountNo', 'String', 'Yes', '']</w:t>
      </w:r>
    </w:p>
    <w:p w14:paraId="04960A74" w14:textId="77777777" w:rsidR="007A7A34" w:rsidRDefault="00000000">
      <w:r>
        <w:lastRenderedPageBreak/>
        <w:t>['clientId', 'String', 'Yes', '']</w:t>
      </w:r>
    </w:p>
    <w:p w14:paraId="427E36E2" w14:textId="77777777" w:rsidR="00E17A33" w:rsidRDefault="00000000" w:rsidP="00E17A33">
      <w:r w:rsidRPr="00E17A33">
        <w:rPr>
          <w:b/>
          <w:bCs/>
        </w:rPr>
        <w:t>Response</w:t>
      </w:r>
      <w:r w:rsidR="00264863">
        <w:t xml:space="preserve"> of Get Balance</w:t>
      </w:r>
      <w:r w:rsidR="00E17A33">
        <w:t xml:space="preserve">: </w:t>
      </w:r>
      <w:r w:rsidR="00E17A33">
        <w:t>The data returned by the API, providing information about the requested balance.</w:t>
      </w:r>
    </w:p>
    <w:p w14:paraId="410F7DB1" w14:textId="77777777" w:rsidR="007A7A34" w:rsidRDefault="00000000">
      <w:r>
        <w:t>{</w:t>
      </w:r>
      <w:r>
        <w:br/>
        <w:t xml:space="preserve"> "</w:t>
      </w:r>
      <w:proofErr w:type="spellStart"/>
      <w:r>
        <w:t>getBalanceResponse</w:t>
      </w:r>
      <w:proofErr w:type="spellEnd"/>
      <w:r>
        <w:t>": {</w:t>
      </w:r>
      <w:r>
        <w:br/>
        <w:t xml:space="preserve"> "</w:t>
      </w:r>
      <w:proofErr w:type="spellStart"/>
      <w:r>
        <w:t>clientId</w:t>
      </w:r>
      <w:proofErr w:type="spellEnd"/>
      <w:r>
        <w:t>": “BNISERVICE”,</w:t>
      </w:r>
      <w:r>
        <w:br/>
        <w:t xml:space="preserve"> "parameters": {</w:t>
      </w:r>
      <w:r>
        <w:br/>
        <w:t xml:space="preserve"> "responseCode": "0001",</w:t>
      </w:r>
      <w:r>
        <w:br/>
        <w:t xml:space="preserve"> "responseMessage": "Request has been processed successfully",</w:t>
      </w:r>
      <w:r>
        <w:br/>
        <w:t xml:space="preserve"> "responseTimestamp": "2017-02-24T14:12:25.871Z",</w:t>
      </w:r>
      <w:r>
        <w:br/>
        <w:t xml:space="preserve"> "customerName": "Bpk JONOMADE MADEMADEMADEMADE IMAMADE",</w:t>
      </w:r>
      <w:r>
        <w:br/>
        <w:t xml:space="preserve"> "accountCurrency": "IDR",</w:t>
      </w:r>
      <w:r>
        <w:br/>
        <w:t xml:space="preserve"> "accountBalance": 16732765949981</w:t>
      </w:r>
      <w:r>
        <w:br/>
        <w:t xml:space="preserve"> }</w:t>
      </w:r>
      <w:r>
        <w:br/>
        <w:t xml:space="preserve"> }</w:t>
      </w:r>
      <w:r>
        <w:br/>
        <w:t>}</w:t>
      </w:r>
    </w:p>
    <w:p w14:paraId="0A55C8FE" w14:textId="77777777" w:rsidR="007A7A34" w:rsidRDefault="00000000">
      <w:r>
        <w:t>['responseMessage', 'String', 'Response Description']</w:t>
      </w:r>
    </w:p>
    <w:p w14:paraId="180C7C03" w14:textId="77777777" w:rsidR="007A7A34" w:rsidRDefault="00000000">
      <w:r>
        <w:t>['responseTimestamp', 'DateTime', 'Timestamp transaction']</w:t>
      </w:r>
    </w:p>
    <w:p w14:paraId="31FE3A5C" w14:textId="77777777" w:rsidR="007A7A34" w:rsidRDefault="00000000">
      <w:r>
        <w:t>['customerName', 'String', 'Customer Name']</w:t>
      </w:r>
    </w:p>
    <w:p w14:paraId="0111A8E7" w14:textId="77777777" w:rsidR="007A7A34" w:rsidRDefault="00000000">
      <w:r>
        <w:t>['responseCode', 'String', 'Response Code']</w:t>
      </w:r>
    </w:p>
    <w:p w14:paraId="1D89525A" w14:textId="77777777" w:rsidR="007A7A34" w:rsidRDefault="00000000">
      <w:r>
        <w:t>['accountBalance', 'Numeric', 'Account Balance']</w:t>
      </w:r>
    </w:p>
    <w:p w14:paraId="38291586" w14:textId="77777777" w:rsidR="007A7A34" w:rsidRDefault="00000000">
      <w:r>
        <w:t>['errorMessage', 'String', 'Error Description']</w:t>
      </w:r>
    </w:p>
    <w:p w14:paraId="1B2B77F5" w14:textId="77777777" w:rsidR="007A7A34" w:rsidRDefault="00000000">
      <w:r>
        <w:t>['accountCurrency', 'String', 'Account Currency']</w:t>
      </w:r>
    </w:p>
    <w:p w14:paraId="6DA5ABB2" w14:textId="3199A504" w:rsidR="007A7A34" w:rsidRDefault="00000000">
      <w:r w:rsidRPr="00E17A33">
        <w:rPr>
          <w:b/>
          <w:bCs/>
        </w:rPr>
        <w:t>Response Codes</w:t>
      </w:r>
      <w:r w:rsidR="00264863">
        <w:t xml:space="preserve"> of Get Balance</w:t>
      </w:r>
      <w:r w:rsidR="00E17A33">
        <w:t xml:space="preserve">: </w:t>
      </w:r>
      <w:r w:rsidR="00E17A33" w:rsidRPr="00E17A33">
        <w:t>Numerical codes indicating the status of the API request, along with corresponding descriptions.</w:t>
      </w:r>
    </w:p>
    <w:p w14:paraId="07B8C6A0" w14:textId="77777777" w:rsidR="007A7A34" w:rsidRDefault="00000000">
      <w:r>
        <w:t>['0000', 'Unknown Output', 'Unhandled Error/Generic Fatal Error, Contact BNI PIC']</w:t>
      </w:r>
    </w:p>
    <w:p w14:paraId="56A89E72" w14:textId="77777777" w:rsidR="007A7A34" w:rsidRDefault="00000000">
      <w:r>
        <w:t>['0001', 'Request has been processed successfully', '']</w:t>
      </w:r>
    </w:p>
    <w:p w14:paraId="1DD36FB5" w14:textId="77777777" w:rsidR="007A7A34" w:rsidRDefault="00000000">
      <w:r>
        <w:t>['0013', 'Previous identical request is still being processed', 'Request sent but no response from core banking. Contact PIC BNI']</w:t>
      </w:r>
    </w:p>
    <w:p w14:paraId="537122A2" w14:textId="77777777" w:rsidR="007A7A34" w:rsidRDefault="00000000">
      <w:r>
        <w:t>['0002', 'Request has been rejected by Icons', 'Failed posting to Corebanking eq. Insufficient Balance, etc']</w:t>
      </w:r>
    </w:p>
    <w:p w14:paraId="364A7D50" w14:textId="77777777" w:rsidR="007A7A34" w:rsidRDefault="00000000">
      <w:r>
        <w:t>['0007', 'Request has been processed unsuccessfully', 'Transaction failed due to validation. eq. invalid account, currency, signature,']</w:t>
      </w:r>
    </w:p>
    <w:p w14:paraId="62B64572" w14:textId="77777777" w:rsidR="007A7A34" w:rsidRDefault="00000000">
      <w:r>
        <w:lastRenderedPageBreak/>
        <w:t>['0011', 'Previous identical request has been processed successfully', 'The previous transaction has been successful']</w:t>
      </w:r>
    </w:p>
    <w:p w14:paraId="05930906" w14:textId="77777777" w:rsidR="007A7A34" w:rsidRDefault="00000000">
      <w:r>
        <w:t>['0017', 'Previous identical request has been processed unsuccessfully', 'Validation failed in the internal payment system. (Repeat error code 0007)']</w:t>
      </w:r>
    </w:p>
    <w:p w14:paraId="74CDE027" w14:textId="77777777" w:rsidR="007A7A34" w:rsidRDefault="00000000">
      <w:r>
        <w:t>['0417', 'Nominal tidak boleh nol', 'Amount value zero']</w:t>
      </w:r>
    </w:p>
    <w:p w14:paraId="191D221F" w14:textId="77777777" w:rsidR="007A7A34" w:rsidRDefault="00000000">
      <w:r>
        <w:t>['0411', 'Account Not Registered', 'Account Not Registered']</w:t>
      </w:r>
    </w:p>
    <w:p w14:paraId="0DB2AC99" w14:textId="77777777" w:rsidR="007A7A34" w:rsidRDefault="00000000">
      <w:r>
        <w:br w:type="page"/>
      </w:r>
    </w:p>
    <w:p w14:paraId="1A9418F0" w14:textId="191745A8" w:rsidR="007A7A34" w:rsidRDefault="0051570E">
      <w:pPr>
        <w:pStyle w:val="Heading1"/>
      </w:pPr>
      <w:r>
        <w:lastRenderedPageBreak/>
        <w:t xml:space="preserve">One Gate Payment - Get </w:t>
      </w:r>
      <w:proofErr w:type="gramStart"/>
      <w:r>
        <w:t>In</w:t>
      </w:r>
      <w:proofErr w:type="gramEnd"/>
      <w:r>
        <w:t xml:space="preserve"> House Inquiry</w:t>
      </w:r>
    </w:p>
    <w:p w14:paraId="3E8D813C" w14:textId="77777777" w:rsidR="007A7A34" w:rsidRDefault="00000000">
      <w:r>
        <w:t xml:space="preserve">The Get </w:t>
      </w:r>
      <w:proofErr w:type="gramStart"/>
      <w:r>
        <w:t>In</w:t>
      </w:r>
      <w:proofErr w:type="gramEnd"/>
      <w:r>
        <w:t xml:space="preserve"> House Inquiry API allows developers to retrieve information about a specific inquiry that has been submitted to BNI's customer service team. This API can be used to retrieve the status of an inquiry, the response provided by BNI, and other relevant details.</w:t>
      </w:r>
    </w:p>
    <w:p w14:paraId="55A3B0AA" w14:textId="437DE6E7" w:rsidR="007A7A34" w:rsidRDefault="00000000">
      <w:r w:rsidRPr="00E17A33">
        <w:rPr>
          <w:b/>
          <w:bCs/>
        </w:rPr>
        <w:t>Information</w:t>
      </w:r>
      <w:r w:rsidR="00264863">
        <w:t xml:space="preserve"> of Get </w:t>
      </w:r>
      <w:proofErr w:type="gramStart"/>
      <w:r w:rsidR="00264863">
        <w:t>In</w:t>
      </w:r>
      <w:proofErr w:type="gramEnd"/>
      <w:r w:rsidR="00264863">
        <w:t xml:space="preserve"> House Inquiry</w:t>
      </w:r>
      <w:r w:rsidR="00E17A33">
        <w:t xml:space="preserve">: </w:t>
      </w:r>
      <w:r w:rsidR="00E17A33" w:rsidRPr="00E17A33">
        <w:t>Essential details about the "</w:t>
      </w:r>
      <w:r w:rsidR="00E17A33">
        <w:t>In House Inquiry</w:t>
      </w:r>
      <w:r w:rsidR="00E17A33" w:rsidRPr="00E17A33">
        <w:t>" API, including its purpose, method, path, format, and authentication method.</w:t>
      </w:r>
    </w:p>
    <w:p w14:paraId="03BD49BF" w14:textId="77777777" w:rsidR="007A7A34" w:rsidRDefault="00000000">
      <w:r>
        <w:t>['Hostname', 'To be confirm']</w:t>
      </w:r>
    </w:p>
    <w:p w14:paraId="0FC2CBA7" w14:textId="77777777" w:rsidR="007A7A34" w:rsidRDefault="00000000">
      <w:r>
        <w:t>['Port', 'To be confirm']</w:t>
      </w:r>
    </w:p>
    <w:p w14:paraId="3F0B800A" w14:textId="77777777" w:rsidR="007A7A34" w:rsidRDefault="00000000">
      <w:r>
        <w:t>['HTTP Method', 'POST']</w:t>
      </w:r>
    </w:p>
    <w:p w14:paraId="373BC637" w14:textId="77777777" w:rsidR="007A7A34" w:rsidRDefault="00000000">
      <w:r>
        <w:t>['Path', 'H2H/v2/getinhouseinquiry']</w:t>
      </w:r>
    </w:p>
    <w:p w14:paraId="0B3009DF" w14:textId="77777777" w:rsidR="007A7A34" w:rsidRDefault="00000000">
      <w:r>
        <w:t>['Format', 'JSON']</w:t>
      </w:r>
    </w:p>
    <w:p w14:paraId="4CF753FA" w14:textId="77777777" w:rsidR="007A7A34" w:rsidRDefault="00000000">
      <w:r>
        <w:t>['Authentication', 'OAuth 2.0 (client credential)']</w:t>
      </w:r>
    </w:p>
    <w:p w14:paraId="475D7EDA" w14:textId="28C6C6A0" w:rsidR="007A7A34" w:rsidRDefault="00000000">
      <w:r w:rsidRPr="00E17A33">
        <w:rPr>
          <w:b/>
          <w:bCs/>
        </w:rPr>
        <w:t>HTTP Headers</w:t>
      </w:r>
      <w:r w:rsidR="00264863">
        <w:t xml:space="preserve"> of Get </w:t>
      </w:r>
      <w:proofErr w:type="gramStart"/>
      <w:r w:rsidR="00264863">
        <w:t>In</w:t>
      </w:r>
      <w:proofErr w:type="gramEnd"/>
      <w:r w:rsidR="00264863">
        <w:t xml:space="preserve"> House Inquiry</w:t>
      </w:r>
      <w:r w:rsidR="00E17A33">
        <w:t xml:space="preserve">: </w:t>
      </w:r>
      <w:r w:rsidR="00E17A33" w:rsidRPr="00E17A33">
        <w:t>Key information sent in the header of the HTTP request, including the API key and content type.</w:t>
      </w:r>
    </w:p>
    <w:p w14:paraId="68D853A6" w14:textId="77777777" w:rsidR="007A7A34" w:rsidRDefault="00000000">
      <w:r>
        <w:t>['X-API-Key', 'String', 'Yes', 'API Key']</w:t>
      </w:r>
    </w:p>
    <w:p w14:paraId="4E0DFB12" w14:textId="77777777" w:rsidR="007A7A34" w:rsidRDefault="00000000">
      <w:r>
        <w:t>['Content-Type', 'application/json', 'Yes', '']</w:t>
      </w:r>
    </w:p>
    <w:p w14:paraId="0965AD5F" w14:textId="7D3C3B7B" w:rsidR="007A7A34" w:rsidRDefault="00000000">
      <w:r w:rsidRPr="00E17A33">
        <w:rPr>
          <w:b/>
          <w:bCs/>
        </w:rPr>
        <w:t>Exp Full URL</w:t>
      </w:r>
      <w:r w:rsidR="00264863">
        <w:t xml:space="preserve"> of Get </w:t>
      </w:r>
      <w:proofErr w:type="gramStart"/>
      <w:r w:rsidR="00264863">
        <w:t>In</w:t>
      </w:r>
      <w:proofErr w:type="gramEnd"/>
      <w:r w:rsidR="00264863">
        <w:t xml:space="preserve"> House Inquiry</w:t>
      </w:r>
      <w:r w:rsidR="00E17A33">
        <w:t xml:space="preserve">: </w:t>
      </w:r>
      <w:r w:rsidR="00E17A33" w:rsidRPr="00E17A33">
        <w:t>The complete web address for the API request, including the host, port, path, and access token.</w:t>
      </w:r>
    </w:p>
    <w:p w14:paraId="1CB8C219" w14:textId="77777777" w:rsidR="007A7A34" w:rsidRDefault="00000000">
      <w:r>
        <w:t>https://[host</w:t>
      </w:r>
      <w:proofErr w:type="gramStart"/>
      <w:r>
        <w:t>]:[</w:t>
      </w:r>
      <w:proofErr w:type="gramEnd"/>
      <w:r>
        <w:t>port]/H2H/v2/getinhouseinquiry?access_token=[access_token]</w:t>
      </w:r>
    </w:p>
    <w:p w14:paraId="76FAEF7A" w14:textId="77777777" w:rsidR="007A7A34" w:rsidRDefault="00000000">
      <w:r>
        <w:t>['access_token', 'String', 'Yes', 'Token provided from gettoken request']</w:t>
      </w:r>
    </w:p>
    <w:p w14:paraId="13C21695" w14:textId="0EF429B1" w:rsidR="007A7A34" w:rsidRDefault="00000000">
      <w:r w:rsidRPr="00E17A33">
        <w:rPr>
          <w:b/>
          <w:bCs/>
        </w:rPr>
        <w:t>Request Body</w:t>
      </w:r>
      <w:r w:rsidR="00264863">
        <w:t xml:space="preserve"> of Get </w:t>
      </w:r>
      <w:proofErr w:type="gramStart"/>
      <w:r w:rsidR="00264863">
        <w:t>In</w:t>
      </w:r>
      <w:proofErr w:type="gramEnd"/>
      <w:r w:rsidR="00264863">
        <w:t xml:space="preserve"> House Inquiry</w:t>
      </w:r>
      <w:r w:rsidR="00E17A33">
        <w:t xml:space="preserve">: </w:t>
      </w:r>
      <w:r w:rsidR="00E17A33" w:rsidRPr="00E17A33">
        <w:t>The data sent as part of the API request, containing parameters such as client ID, account number, and signature.</w:t>
      </w:r>
    </w:p>
    <w:p w14:paraId="17E8FDF7" w14:textId="77777777" w:rsidR="007A7A34" w:rsidRDefault="00000000">
      <w:r>
        <w:t>{</w:t>
      </w:r>
      <w:r>
        <w:br/>
        <w:t xml:space="preserve"> "clientId</w:t>
      </w:r>
      <w:proofErr w:type="gramStart"/>
      <w:r>
        <w:t>" :</w:t>
      </w:r>
      <w:proofErr w:type="gramEnd"/>
      <w:r>
        <w:t xml:space="preserve"> "IDBNI" + BASE64(clientName),</w:t>
      </w:r>
      <w:r>
        <w:br/>
        <w:t xml:space="preserve"> "accountNo" : "0115476117"</w:t>
      </w:r>
      <w:r>
        <w:br/>
        <w:t xml:space="preserve"> "signature" :"[SIGNATURE]"</w:t>
      </w:r>
      <w:r>
        <w:br/>
        <w:t>}</w:t>
      </w:r>
    </w:p>
    <w:p w14:paraId="6063AA2C" w14:textId="77777777" w:rsidR="007A7A34" w:rsidRDefault="00000000">
      <w:r>
        <w:t>['clientId', 'String (30)', 'Yes', '']</w:t>
      </w:r>
    </w:p>
    <w:p w14:paraId="6A8431B9" w14:textId="77777777" w:rsidR="007A7A34" w:rsidRDefault="00000000">
      <w:r>
        <w:t>['accountNo', 'string (16)', 'Yes', '']</w:t>
      </w:r>
    </w:p>
    <w:p w14:paraId="6C747AF1" w14:textId="77777777" w:rsidR="007A7A34" w:rsidRDefault="00000000">
      <w:r>
        <w:t>['signature', 'String', 'Yes', '']</w:t>
      </w:r>
    </w:p>
    <w:p w14:paraId="4B9D6F9A" w14:textId="6DF20247" w:rsidR="007A7A34" w:rsidRDefault="00000000">
      <w:r w:rsidRPr="00E17A33">
        <w:rPr>
          <w:b/>
          <w:bCs/>
        </w:rPr>
        <w:lastRenderedPageBreak/>
        <w:t>Response</w:t>
      </w:r>
      <w:r w:rsidR="00264863">
        <w:t xml:space="preserve"> of Get </w:t>
      </w:r>
      <w:proofErr w:type="gramStart"/>
      <w:r w:rsidR="00264863">
        <w:t>In</w:t>
      </w:r>
      <w:proofErr w:type="gramEnd"/>
      <w:r w:rsidR="00264863">
        <w:t xml:space="preserve"> House Inquiry</w:t>
      </w:r>
      <w:r w:rsidR="00E17A33">
        <w:t xml:space="preserve">: </w:t>
      </w:r>
      <w:r w:rsidR="00E17A33" w:rsidRPr="00E17A33">
        <w:t>The data returned by the API, providing information about the requested balance.</w:t>
      </w:r>
    </w:p>
    <w:p w14:paraId="71CF511E" w14:textId="77777777" w:rsidR="007A7A34" w:rsidRDefault="00000000">
      <w:r>
        <w:t>{</w:t>
      </w:r>
      <w:r>
        <w:br/>
        <w:t xml:space="preserve"> "getInHouseInquiryResponse": {</w:t>
      </w:r>
      <w:r>
        <w:br/>
        <w:t xml:space="preserve"> "clientId": "andre",</w:t>
      </w:r>
      <w:r>
        <w:br/>
        <w:t xml:space="preserve"> "parameters": {</w:t>
      </w:r>
      <w:r>
        <w:br/>
        <w:t xml:space="preserve"> "responseCode": "0001",</w:t>
      </w:r>
      <w:r>
        <w:br/>
        <w:t xml:space="preserve"> "responseMessage": "Request has been processed successfully",</w:t>
      </w:r>
      <w:r>
        <w:br/>
        <w:t xml:space="preserve"> "responseTimestamp": "2023-04-26T13:31:27.049Z",</w:t>
      </w:r>
      <w:r>
        <w:br/>
        <w:t xml:space="preserve"> "customerName": "Bpk JONOMADE MADEMADEMADEMADE IMAMADE",</w:t>
      </w:r>
      <w:r>
        <w:br/>
        <w:t xml:space="preserve"> "accountCurrency": "IDR",</w:t>
      </w:r>
      <w:r>
        <w:br/>
        <w:t xml:space="preserve"> "accountNumber": "0115476117",</w:t>
      </w:r>
      <w:r>
        <w:br/>
        <w:t xml:space="preserve"> "accountStatus": "BUKA",</w:t>
      </w:r>
      <w:r>
        <w:br/>
        <w:t xml:space="preserve"> "accountType": "DEP"</w:t>
      </w:r>
      <w:r>
        <w:br/>
        <w:t xml:space="preserve"> }</w:t>
      </w:r>
      <w:r>
        <w:br/>
        <w:t xml:space="preserve"> }</w:t>
      </w:r>
      <w:r>
        <w:br/>
        <w:t>}</w:t>
      </w:r>
    </w:p>
    <w:p w14:paraId="3967D480" w14:textId="77777777" w:rsidR="007A7A34" w:rsidRDefault="00000000">
      <w:r>
        <w:t>['response.clientId', 'String', 'Client Id']</w:t>
      </w:r>
    </w:p>
    <w:p w14:paraId="5F4FFBDA" w14:textId="77777777" w:rsidR="007A7A34" w:rsidRDefault="00000000">
      <w:r>
        <w:t>['response.responseCode', 'String', 'Response Code']</w:t>
      </w:r>
    </w:p>
    <w:p w14:paraId="1A7DD3BB" w14:textId="77777777" w:rsidR="007A7A34" w:rsidRDefault="00000000">
      <w:r>
        <w:t>['response.responseMessage', 'String', 'Response Message']</w:t>
      </w:r>
    </w:p>
    <w:p w14:paraId="6830783C" w14:textId="77777777" w:rsidR="007A7A34" w:rsidRDefault="00000000">
      <w:r>
        <w:t>['response.responseTimeStamp', 'String', 'Response Time Stamp']</w:t>
      </w:r>
    </w:p>
    <w:p w14:paraId="268184B1" w14:textId="77777777" w:rsidR="007A7A34" w:rsidRDefault="00000000">
      <w:r>
        <w:t>['response.customerName', 'String', 'Customer Name']</w:t>
      </w:r>
    </w:p>
    <w:p w14:paraId="51CC4D8C" w14:textId="77777777" w:rsidR="007A7A34" w:rsidRDefault="00000000">
      <w:r>
        <w:t>['response.accountCurrency', 'String', 'Account Currency']</w:t>
      </w:r>
    </w:p>
    <w:p w14:paraId="25C7C622" w14:textId="77777777" w:rsidR="007A7A34" w:rsidRDefault="00000000">
      <w:r>
        <w:t>['response.accountNumber', 'String', 'Account Number']</w:t>
      </w:r>
    </w:p>
    <w:p w14:paraId="7C08CAC2" w14:textId="77777777" w:rsidR="007A7A34" w:rsidRDefault="00000000">
      <w:r>
        <w:t>['response.accountStatus', 'String', 'Account Status']</w:t>
      </w:r>
    </w:p>
    <w:p w14:paraId="78576E75" w14:textId="77777777" w:rsidR="007A7A34" w:rsidRDefault="00000000">
      <w:r>
        <w:t>['response.accountType', 'String', 'Account Type']</w:t>
      </w:r>
    </w:p>
    <w:p w14:paraId="4D35739E" w14:textId="1A9D6011" w:rsidR="007A7A34" w:rsidRDefault="00000000">
      <w:r w:rsidRPr="00E17A33">
        <w:rPr>
          <w:b/>
          <w:bCs/>
        </w:rPr>
        <w:t>Response Codes</w:t>
      </w:r>
      <w:r w:rsidR="00264863">
        <w:t xml:space="preserve"> of Get </w:t>
      </w:r>
      <w:proofErr w:type="gramStart"/>
      <w:r w:rsidR="00264863">
        <w:t>In</w:t>
      </w:r>
      <w:proofErr w:type="gramEnd"/>
      <w:r w:rsidR="00264863">
        <w:t xml:space="preserve"> House Inquiry</w:t>
      </w:r>
      <w:r w:rsidR="00E17A33">
        <w:t xml:space="preserve">: </w:t>
      </w:r>
      <w:r w:rsidR="00E17A33" w:rsidRPr="00E17A33">
        <w:t>Numerical codes indicating the status of the API request, along with corresponding descriptions.</w:t>
      </w:r>
    </w:p>
    <w:p w14:paraId="16A14AA5" w14:textId="77777777" w:rsidR="007A7A34" w:rsidRDefault="00000000">
      <w:r>
        <w:t>['0000', 'Unknown Output', 'Unhandled Error/Generic Fatal Error, Contact BNI PIC']</w:t>
      </w:r>
    </w:p>
    <w:p w14:paraId="44B9520A" w14:textId="77777777" w:rsidR="007A7A34" w:rsidRDefault="00000000">
      <w:r>
        <w:t>['0001', 'Request has been processed successfully', '']</w:t>
      </w:r>
    </w:p>
    <w:p w14:paraId="148D2905" w14:textId="77777777" w:rsidR="007A7A34" w:rsidRDefault="00000000">
      <w:r>
        <w:t>['0013', 'Previous identical request is still being processed', 'Request sent but no response from core banking. Contact PIC BNI']</w:t>
      </w:r>
    </w:p>
    <w:p w14:paraId="066B6110" w14:textId="77777777" w:rsidR="007A7A34" w:rsidRDefault="00000000">
      <w:r>
        <w:lastRenderedPageBreak/>
        <w:t>['0002', 'Request has been rejected by Icons', 'Failed posting to Corebanking eq. Insufficient Balance, etc']</w:t>
      </w:r>
    </w:p>
    <w:p w14:paraId="607757C9" w14:textId="77777777" w:rsidR="007A7A34" w:rsidRDefault="00000000">
      <w:r>
        <w:t>['0007', 'Request has been processed unsuccessfully', 'Transaction failed due to validation. eq. invalid account, currency, signature,']</w:t>
      </w:r>
    </w:p>
    <w:p w14:paraId="5D6FA3F7" w14:textId="77777777" w:rsidR="007A7A34" w:rsidRDefault="00000000">
      <w:r>
        <w:t>['0011', 'Previous identical request has been processed successfully', 'The previous transaction has been successful']</w:t>
      </w:r>
    </w:p>
    <w:p w14:paraId="1EF234CA" w14:textId="77777777" w:rsidR="007A7A34" w:rsidRDefault="00000000">
      <w:r>
        <w:t>['0017', 'Previous identical request has been processed unsuccessfully', 'Validation failed in the internal payment system. (Repeat error code 0007)']</w:t>
      </w:r>
    </w:p>
    <w:p w14:paraId="4CDFFF1A" w14:textId="77777777" w:rsidR="007A7A34" w:rsidRDefault="00000000">
      <w:r>
        <w:t>['0417', 'Nominal tidak boleh nol', 'Amount value zero']</w:t>
      </w:r>
    </w:p>
    <w:p w14:paraId="484A5A7E" w14:textId="77777777" w:rsidR="007A7A34" w:rsidRDefault="00000000">
      <w:r>
        <w:t>['0411', 'Account Not Registered', 'Account Not Registered']</w:t>
      </w:r>
    </w:p>
    <w:p w14:paraId="677E69A4" w14:textId="77777777" w:rsidR="007A7A34" w:rsidRDefault="00000000">
      <w:r>
        <w:br w:type="page"/>
      </w:r>
    </w:p>
    <w:p w14:paraId="77A7988F" w14:textId="2CD80032" w:rsidR="007A7A34" w:rsidRDefault="0051570E">
      <w:pPr>
        <w:pStyle w:val="Heading1"/>
      </w:pPr>
      <w:r>
        <w:lastRenderedPageBreak/>
        <w:t>One Gate Payment - Do Payment</w:t>
      </w:r>
    </w:p>
    <w:p w14:paraId="739499EF" w14:textId="77777777" w:rsidR="007A7A34" w:rsidRDefault="00000000">
      <w:r>
        <w:t>The Do Payment API is a BNI API service that allows you to make payments and transfer funds between bank accounts. It enables you to initiate payments, check payment status, and cancel payments programmatically.</w:t>
      </w:r>
    </w:p>
    <w:p w14:paraId="26E26CEC" w14:textId="35A40B62" w:rsidR="007A7A34" w:rsidRDefault="00000000">
      <w:r w:rsidRPr="00E17A33">
        <w:rPr>
          <w:b/>
          <w:bCs/>
        </w:rPr>
        <w:t>Information</w:t>
      </w:r>
      <w:r w:rsidR="00264863">
        <w:t xml:space="preserve"> of Do Payment</w:t>
      </w:r>
      <w:r w:rsidR="00E17A33">
        <w:t xml:space="preserve">: </w:t>
      </w:r>
      <w:r w:rsidR="00E17A33" w:rsidRPr="00E17A33">
        <w:t>Essential details about the "</w:t>
      </w:r>
      <w:r w:rsidR="00E17A33" w:rsidRPr="00E17A33">
        <w:t xml:space="preserve"> </w:t>
      </w:r>
      <w:r w:rsidR="00E17A33">
        <w:t>Do Payment</w:t>
      </w:r>
      <w:r w:rsidR="00E17A33" w:rsidRPr="00E17A33">
        <w:t>" API, including its purpose, method, path, format, and authentication method.</w:t>
      </w:r>
    </w:p>
    <w:p w14:paraId="57796064" w14:textId="77777777" w:rsidR="007A7A34" w:rsidRDefault="00000000">
      <w:r>
        <w:t>['Hostname', 'To be confirm']</w:t>
      </w:r>
    </w:p>
    <w:p w14:paraId="6673C12E" w14:textId="77777777" w:rsidR="007A7A34" w:rsidRDefault="00000000">
      <w:r>
        <w:t>['Port', 'To be confirm']</w:t>
      </w:r>
    </w:p>
    <w:p w14:paraId="01C6EE49" w14:textId="77777777" w:rsidR="007A7A34" w:rsidRDefault="00000000">
      <w:r>
        <w:t>['HTTP Method', 'POST']</w:t>
      </w:r>
    </w:p>
    <w:p w14:paraId="47B02190" w14:textId="77777777" w:rsidR="007A7A34" w:rsidRDefault="00000000">
      <w:r>
        <w:t>['Path', '/H2H/v2/dopayment']</w:t>
      </w:r>
    </w:p>
    <w:p w14:paraId="4B047040" w14:textId="77777777" w:rsidR="007A7A34" w:rsidRDefault="00000000">
      <w:r>
        <w:t>['Format', 'JSON']</w:t>
      </w:r>
    </w:p>
    <w:p w14:paraId="0453170D" w14:textId="77777777" w:rsidR="007A7A34" w:rsidRDefault="00000000">
      <w:r>
        <w:t>['Authentication', 'OAuth 2.0 (client credential)']</w:t>
      </w:r>
    </w:p>
    <w:p w14:paraId="02A8125C" w14:textId="01F4576C" w:rsidR="007A7A34" w:rsidRDefault="00000000">
      <w:r w:rsidRPr="00E17A33">
        <w:rPr>
          <w:b/>
          <w:bCs/>
        </w:rPr>
        <w:t>HTTP Headers</w:t>
      </w:r>
      <w:r w:rsidR="00264863">
        <w:t xml:space="preserve"> of Do Payment</w:t>
      </w:r>
      <w:r w:rsidR="00E17A33">
        <w:t xml:space="preserve">: </w:t>
      </w:r>
      <w:r w:rsidR="00E17A33" w:rsidRPr="00E17A33">
        <w:t>Key information sent in the header of the HTTP request, including the API key and content type.</w:t>
      </w:r>
    </w:p>
    <w:p w14:paraId="04D51596" w14:textId="77777777" w:rsidR="007A7A34" w:rsidRDefault="00000000">
      <w:r>
        <w:t>['X-API-Key', 'String', 'Yes', 'API Key']</w:t>
      </w:r>
    </w:p>
    <w:p w14:paraId="7DA9DDE1" w14:textId="77777777" w:rsidR="007A7A34" w:rsidRDefault="00000000">
      <w:r>
        <w:t>['Content-Type', 'application/json', 'Yes', '']</w:t>
      </w:r>
    </w:p>
    <w:p w14:paraId="78B1EF06" w14:textId="5F1BF161" w:rsidR="007A7A34" w:rsidRDefault="00000000">
      <w:r w:rsidRPr="00E17A33">
        <w:rPr>
          <w:b/>
          <w:bCs/>
        </w:rPr>
        <w:t>Exp Full URL</w:t>
      </w:r>
      <w:r w:rsidR="00264863">
        <w:t xml:space="preserve"> of Do Payment</w:t>
      </w:r>
      <w:r w:rsidR="00E17A33">
        <w:t xml:space="preserve">: </w:t>
      </w:r>
      <w:r w:rsidR="00E17A33" w:rsidRPr="00E17A33">
        <w:t>The complete web address for the API request, including the host, port, path, and access token.</w:t>
      </w:r>
    </w:p>
    <w:p w14:paraId="5D2BC020" w14:textId="77777777" w:rsidR="007A7A34" w:rsidRDefault="00000000">
      <w:r>
        <w:t>https://[host</w:t>
      </w:r>
      <w:proofErr w:type="gramStart"/>
      <w:r>
        <w:t>]:[</w:t>
      </w:r>
      <w:proofErr w:type="gramEnd"/>
      <w:r>
        <w:t>port]/H2H/v2/dopayment?access_token=[access_token]</w:t>
      </w:r>
    </w:p>
    <w:p w14:paraId="72766AB5" w14:textId="77777777" w:rsidR="007A7A34" w:rsidRDefault="00000000">
      <w:r>
        <w:t>['access_token', 'String', 'Yes', 'Token provided from gettoken request']</w:t>
      </w:r>
    </w:p>
    <w:p w14:paraId="43E88ED9" w14:textId="72E75B06" w:rsidR="007A7A34" w:rsidRDefault="00000000">
      <w:r w:rsidRPr="00E17A33">
        <w:rPr>
          <w:b/>
          <w:bCs/>
        </w:rPr>
        <w:t>Request Body</w:t>
      </w:r>
      <w:r w:rsidR="00264863">
        <w:t xml:space="preserve"> of Do Payment</w:t>
      </w:r>
      <w:r w:rsidR="00E17A33">
        <w:t xml:space="preserve">: </w:t>
      </w:r>
      <w:r w:rsidR="00E17A33" w:rsidRPr="00E17A33">
        <w:t>The data sent as part of the API request, containing parameters such as client ID, account number, and signature.</w:t>
      </w:r>
    </w:p>
    <w:p w14:paraId="4BBD06A7" w14:textId="77777777" w:rsidR="007A7A34" w:rsidRDefault="00000000">
      <w:r>
        <w:t xml:space="preserve">{ </w:t>
      </w:r>
      <w:r>
        <w:br/>
        <w:t xml:space="preserve"> "clientId" : "IDBNI" + BASE64(clientName), </w:t>
      </w:r>
      <w:r>
        <w:br/>
        <w:t xml:space="preserve"> "signature" : "[SIGNATURE]", </w:t>
      </w:r>
      <w:r>
        <w:br/>
        <w:t xml:space="preserve"> "customerReferenceNumber" : "20170227000000000020", </w:t>
      </w:r>
      <w:r>
        <w:br/>
        <w:t xml:space="preserve"> "paymentMethod" : "0", </w:t>
      </w:r>
      <w:r>
        <w:br/>
        <w:t xml:space="preserve"> "debitAccountNo" : "113183203", </w:t>
      </w:r>
      <w:r>
        <w:br/>
        <w:t xml:space="preserve"> "creditAccountNo" : "115471119", </w:t>
      </w:r>
      <w:r>
        <w:br/>
        <w:t xml:space="preserve"> "valueDate" : "20170227000000000", </w:t>
      </w:r>
      <w:r>
        <w:br/>
        <w:t xml:space="preserve"> "valueCurrency" : "IDR", </w:t>
      </w:r>
      <w:r>
        <w:br/>
        <w:t xml:space="preserve"> "valueAmount" : "100500", </w:t>
      </w:r>
      <w:r>
        <w:br/>
        <w:t xml:space="preserve"> "remark" : "?", </w:t>
      </w:r>
      <w:r>
        <w:br/>
      </w:r>
      <w:r>
        <w:lastRenderedPageBreak/>
        <w:t xml:space="preserve"> "beneficiaryEmailAddress":"",</w:t>
      </w:r>
      <w:r>
        <w:br/>
        <w:t xml:space="preserve"> "beneficiaryName":"Mr.X", </w:t>
      </w:r>
      <w:r>
        <w:br/>
        <w:t xml:space="preserve"> "beneficiaryAddress1":"Jakarta", </w:t>
      </w:r>
      <w:r>
        <w:br/>
        <w:t xml:space="preserve"> "beneficiaryAddress2":"", </w:t>
      </w:r>
      <w:r>
        <w:br/>
        <w:t xml:space="preserve"> "destinationBankCode":"CENAIDJAXXX", </w:t>
      </w:r>
      <w:r>
        <w:br/>
        <w:t xml:space="preserve"> "chargingModelId":"OUR" </w:t>
      </w:r>
      <w:r>
        <w:br/>
        <w:t>}</w:t>
      </w:r>
    </w:p>
    <w:p w14:paraId="2DB51D1F" w14:textId="77777777" w:rsidR="007A7A34" w:rsidRDefault="00000000">
      <w:r>
        <w:t>['customerReferenceNumber', 'String', 'Yes', '']</w:t>
      </w:r>
    </w:p>
    <w:p w14:paraId="182AE9AF" w14:textId="77777777" w:rsidR="007A7A34" w:rsidRDefault="00000000">
      <w:r>
        <w:t>['paymentMethod', 'String', 'Yes', '']</w:t>
      </w:r>
    </w:p>
    <w:p w14:paraId="415393A0" w14:textId="77777777" w:rsidR="007A7A34" w:rsidRDefault="00000000">
      <w:r>
        <w:t>['signature', 'String', 'Yes', '']</w:t>
      </w:r>
    </w:p>
    <w:p w14:paraId="3E532BAE" w14:textId="77777777" w:rsidR="007A7A34" w:rsidRDefault="00000000">
      <w:r>
        <w:t>['debitAccountNo', 'String', 'Yes', '']</w:t>
      </w:r>
    </w:p>
    <w:p w14:paraId="17BF81CA" w14:textId="77777777" w:rsidR="007A7A34" w:rsidRDefault="00000000">
      <w:r>
        <w:t>['valueDate', 'String', 'Yes', '']</w:t>
      </w:r>
    </w:p>
    <w:p w14:paraId="28E2D21D" w14:textId="77777777" w:rsidR="007A7A34" w:rsidRDefault="00000000">
      <w:r>
        <w:t>['valueAmount', 'Numeric', 'Yes', '']</w:t>
      </w:r>
    </w:p>
    <w:p w14:paraId="20A37110" w14:textId="77777777" w:rsidR="007A7A34" w:rsidRDefault="00000000">
      <w:r>
        <w:t>['valueCurrency', 'String', 'Yes', '']</w:t>
      </w:r>
    </w:p>
    <w:p w14:paraId="39353413" w14:textId="77777777" w:rsidR="007A7A34" w:rsidRDefault="00000000">
      <w:r>
        <w:t>['creditAccountNo', 'String', 'Yes', '']</w:t>
      </w:r>
    </w:p>
    <w:p w14:paraId="491B9EC2" w14:textId="77777777" w:rsidR="007A7A34" w:rsidRDefault="00000000">
      <w:r>
        <w:t>['Remark', 'String', 'No', '']</w:t>
      </w:r>
    </w:p>
    <w:p w14:paraId="43A65ADC" w14:textId="77777777" w:rsidR="007A7A34" w:rsidRDefault="00000000">
      <w:r>
        <w:t>['beneficiaryEmailAddress', 'String', 'No', '']</w:t>
      </w:r>
    </w:p>
    <w:p w14:paraId="5FF8705A" w14:textId="77777777" w:rsidR="007A7A34" w:rsidRDefault="00000000">
      <w:r>
        <w:t>['destinationBankCode', 'String', 'No', '']</w:t>
      </w:r>
    </w:p>
    <w:p w14:paraId="58FB2302" w14:textId="77777777" w:rsidR="007A7A34" w:rsidRDefault="00000000">
      <w:r>
        <w:t>['chargingModelId', 'String', 'No', '']</w:t>
      </w:r>
    </w:p>
    <w:p w14:paraId="357AD64C" w14:textId="77777777" w:rsidR="007A7A34" w:rsidRDefault="00000000">
      <w:r>
        <w:t>['beneficiaryName', 'String', 'No', '']</w:t>
      </w:r>
    </w:p>
    <w:p w14:paraId="447C01E4" w14:textId="77777777" w:rsidR="007A7A34" w:rsidRDefault="00000000">
      <w:r>
        <w:t>['beneficiaryAddress1', 'String', 'No', '']</w:t>
      </w:r>
    </w:p>
    <w:p w14:paraId="64617153" w14:textId="77777777" w:rsidR="007A7A34" w:rsidRDefault="00000000">
      <w:r>
        <w:t>['beneficiaryAddress2', 'String', 'No', '']</w:t>
      </w:r>
    </w:p>
    <w:p w14:paraId="094573C4" w14:textId="77777777" w:rsidR="007A7A34" w:rsidRDefault="00000000">
      <w:r>
        <w:t>['clientId', 'String', 'Yes', '']</w:t>
      </w:r>
    </w:p>
    <w:p w14:paraId="4876EE49" w14:textId="52666E84" w:rsidR="007A7A34" w:rsidRDefault="00000000">
      <w:r w:rsidRPr="00E17A33">
        <w:rPr>
          <w:b/>
          <w:bCs/>
        </w:rPr>
        <w:t>Response</w:t>
      </w:r>
      <w:r w:rsidR="00264863">
        <w:t xml:space="preserve"> of Do Payment</w:t>
      </w:r>
      <w:r w:rsidR="00E17A33">
        <w:t xml:space="preserve">: </w:t>
      </w:r>
      <w:r w:rsidR="00E17A33" w:rsidRPr="00E17A33">
        <w:t>The data returned by the API, providing information about the requested balance.</w:t>
      </w:r>
    </w:p>
    <w:p w14:paraId="15A03652" w14:textId="77777777" w:rsidR="007A7A34" w:rsidRDefault="00000000">
      <w:r>
        <w:t>{</w:t>
      </w:r>
      <w:r>
        <w:br/>
        <w:t xml:space="preserve"> "doPaymentResponse</w:t>
      </w:r>
      <w:proofErr w:type="gramStart"/>
      <w:r>
        <w:t>" :</w:t>
      </w:r>
      <w:proofErr w:type="gramEnd"/>
      <w:r>
        <w:t xml:space="preserve"> { </w:t>
      </w:r>
      <w:r>
        <w:br/>
        <w:t xml:space="preserve"> "clientId" : â€œBNISERVICEâ€, </w:t>
      </w:r>
      <w:r>
        <w:br/>
        <w:t xml:space="preserve"> "parameters" : { </w:t>
      </w:r>
      <w:r>
        <w:br/>
        <w:t xml:space="preserve"> "responseCode" : "0001", </w:t>
      </w:r>
      <w:r>
        <w:br/>
        <w:t xml:space="preserve"> "responseMessage" : "Request has been processed successfully", </w:t>
      </w:r>
      <w:r>
        <w:br/>
      </w:r>
      <w:r>
        <w:lastRenderedPageBreak/>
        <w:t xml:space="preserve"> "responseTimestamp" : "2017-02-27T14:46:55.084Z", </w:t>
      </w:r>
      <w:r>
        <w:br/>
        <w:t xml:space="preserve"> "debitAccountNo" : 113183203, </w:t>
      </w:r>
      <w:r>
        <w:br/>
        <w:t xml:space="preserve"> "creditAccountNo" : 115471119, </w:t>
      </w:r>
      <w:r>
        <w:br/>
        <w:t xml:space="preserve"> "valueAmount" : 100500, </w:t>
      </w:r>
      <w:r>
        <w:br/>
        <w:t xml:space="preserve"> "valueCurrency" : "IDR", </w:t>
      </w:r>
      <w:r>
        <w:br/>
        <w:t xml:space="preserve"> "bankReference" : 953403, </w:t>
      </w:r>
      <w:r>
        <w:br/>
        <w:t xml:space="preserve"> "customerReference" : 20170227000000000020 </w:t>
      </w:r>
      <w:r>
        <w:br/>
        <w:t xml:space="preserve"> } </w:t>
      </w:r>
      <w:r>
        <w:br/>
        <w:t xml:space="preserve"> } </w:t>
      </w:r>
      <w:r>
        <w:br/>
        <w:t>}</w:t>
      </w:r>
    </w:p>
    <w:p w14:paraId="3E50AC6C" w14:textId="77777777" w:rsidR="007A7A34" w:rsidRDefault="00000000">
      <w:r>
        <w:t>['responseCode', 'String', 'Response Code']</w:t>
      </w:r>
    </w:p>
    <w:p w14:paraId="37F393C3" w14:textId="77777777" w:rsidR="007A7A34" w:rsidRDefault="00000000">
      <w:r>
        <w:t>['responseMessage', 'String', 'Response Description']</w:t>
      </w:r>
    </w:p>
    <w:p w14:paraId="1678623B" w14:textId="77777777" w:rsidR="007A7A34" w:rsidRDefault="00000000">
      <w:r>
        <w:t>['responseTimestamp', 'DateTime', 'Timestamp transaction']</w:t>
      </w:r>
    </w:p>
    <w:p w14:paraId="235D225D" w14:textId="77777777" w:rsidR="007A7A34" w:rsidRDefault="00000000">
      <w:r>
        <w:t>['debitAccountNo', 'String', 'Debit Account Number']</w:t>
      </w:r>
    </w:p>
    <w:p w14:paraId="46FC14B7" w14:textId="77777777" w:rsidR="007A7A34" w:rsidRDefault="00000000">
      <w:r>
        <w:t>['errorMessage', 'String', 'Error Description']</w:t>
      </w:r>
    </w:p>
    <w:p w14:paraId="4FB37C88" w14:textId="77777777" w:rsidR="007A7A34" w:rsidRDefault="00000000">
      <w:r>
        <w:t>['creditAccountNo', 'String', 'Credit Account Number (BNI / Non BNI)']</w:t>
      </w:r>
    </w:p>
    <w:p w14:paraId="33BD5542" w14:textId="77777777" w:rsidR="007A7A34" w:rsidRDefault="00000000">
      <w:r>
        <w:t>['bankReference', 'String', 'Bank Journal Number']</w:t>
      </w:r>
    </w:p>
    <w:p w14:paraId="017C9561" w14:textId="77777777" w:rsidR="007A7A34" w:rsidRDefault="00000000">
      <w:r>
        <w:t>['valueAmount', 'Numeric', 'Transaction amount']</w:t>
      </w:r>
    </w:p>
    <w:p w14:paraId="237B59E5" w14:textId="77777777" w:rsidR="007A7A34" w:rsidRDefault="00000000">
      <w:r>
        <w:t>['customerReference', 'String', 'Customer Reference Number']</w:t>
      </w:r>
    </w:p>
    <w:p w14:paraId="4E346DC0" w14:textId="493CD47C" w:rsidR="007A7A34" w:rsidRDefault="00000000">
      <w:r w:rsidRPr="00E17A33">
        <w:rPr>
          <w:b/>
          <w:bCs/>
        </w:rPr>
        <w:t>Response Codes</w:t>
      </w:r>
      <w:r w:rsidR="00264863">
        <w:t xml:space="preserve"> of Do Payment</w:t>
      </w:r>
      <w:r w:rsidR="00E17A33">
        <w:t xml:space="preserve">: </w:t>
      </w:r>
      <w:r w:rsidR="00E17A33" w:rsidRPr="00E17A33">
        <w:t>Numerical codes indicating the status of the API request, along with corresponding descriptions.</w:t>
      </w:r>
    </w:p>
    <w:p w14:paraId="4C632FA2" w14:textId="77777777" w:rsidR="007A7A34" w:rsidRDefault="00000000">
      <w:r>
        <w:t>['0000', 'Unknown Output', 'Unhandled Error/Generic Fatal Error, Contact BNI PIC']</w:t>
      </w:r>
    </w:p>
    <w:p w14:paraId="14274A06" w14:textId="77777777" w:rsidR="007A7A34" w:rsidRDefault="00000000">
      <w:r>
        <w:t>['0001', 'Request has been processed successfully', '']</w:t>
      </w:r>
    </w:p>
    <w:p w14:paraId="424F786F" w14:textId="77777777" w:rsidR="007A7A34" w:rsidRDefault="00000000">
      <w:r>
        <w:t>['0013', 'Previous identical request is still being processed', 'Request sent but no response from core banking. Contact PIC BNI']</w:t>
      </w:r>
    </w:p>
    <w:p w14:paraId="7DCC1343" w14:textId="77777777" w:rsidR="007A7A34" w:rsidRDefault="00000000">
      <w:r>
        <w:t>['0002', 'Request has been rejected by Icons', 'Failed posting to Corebanking eq. Insufficient Balance, etc']</w:t>
      </w:r>
    </w:p>
    <w:p w14:paraId="190BE27C" w14:textId="77777777" w:rsidR="007A7A34" w:rsidRDefault="00000000">
      <w:r>
        <w:t>['0007', 'Request has been processed unsuccessfully', 'Transaction failed due to validation. eq. invalid account, currency, signature,']</w:t>
      </w:r>
    </w:p>
    <w:p w14:paraId="77FC6D29" w14:textId="77777777" w:rsidR="007A7A34" w:rsidRDefault="00000000">
      <w:r>
        <w:t>['0011', 'Previous identical request has been processed successfully', 'The previous transaction has been successful']</w:t>
      </w:r>
    </w:p>
    <w:p w14:paraId="29F4ADFD" w14:textId="77777777" w:rsidR="007A7A34" w:rsidRDefault="00000000">
      <w:r>
        <w:lastRenderedPageBreak/>
        <w:t>['0017', 'Previous identical request has been processed unsuccessfully', 'Validation failed in the internal payment system. (Repeat error code 0007)']</w:t>
      </w:r>
    </w:p>
    <w:p w14:paraId="2AC39290" w14:textId="77777777" w:rsidR="007A7A34" w:rsidRDefault="00000000">
      <w:r>
        <w:t>['0417', 'Nominal tidak boleh nol', 'Amount value zero']</w:t>
      </w:r>
    </w:p>
    <w:p w14:paraId="2BDA5503" w14:textId="77777777" w:rsidR="007A7A34" w:rsidRDefault="00000000">
      <w:r>
        <w:t>['0411', 'Account Not Registered', 'Account Not Registered']</w:t>
      </w:r>
    </w:p>
    <w:p w14:paraId="71FC1E7E" w14:textId="77777777" w:rsidR="007A7A34" w:rsidRDefault="00000000">
      <w:r>
        <w:br w:type="page"/>
      </w:r>
    </w:p>
    <w:p w14:paraId="702AAFC5" w14:textId="17A5EAF6" w:rsidR="007A7A34" w:rsidRDefault="0051570E">
      <w:pPr>
        <w:pStyle w:val="Heading1"/>
      </w:pPr>
      <w:r>
        <w:lastRenderedPageBreak/>
        <w:t>One Gate Payment - Get Payment Status</w:t>
      </w:r>
    </w:p>
    <w:p w14:paraId="30A61D44" w14:textId="77777777" w:rsidR="007A7A34" w:rsidRDefault="00000000">
      <w:r>
        <w:t>The Get Payment Status API is used to retrieve the status of a payment made through the BNI API, allowing developers to verify whether a payment has been successful or not. It returns a payment status object containing information about the payment, such as the payment ID, status, and error message (if applicable).</w:t>
      </w:r>
    </w:p>
    <w:p w14:paraId="6FBD878D" w14:textId="7BCBB269" w:rsidR="007A7A34" w:rsidRDefault="00000000">
      <w:r w:rsidRPr="00E17A33">
        <w:rPr>
          <w:b/>
          <w:bCs/>
        </w:rPr>
        <w:t>Information</w:t>
      </w:r>
      <w:r w:rsidR="00264863">
        <w:t xml:space="preserve"> of Get Payment Status</w:t>
      </w:r>
      <w:r w:rsidR="00E17A33">
        <w:t xml:space="preserve">: </w:t>
      </w:r>
      <w:r w:rsidR="00E17A33" w:rsidRPr="00E17A33">
        <w:t>Essential details about the "</w:t>
      </w:r>
      <w:r w:rsidR="00E17A33" w:rsidRPr="00E17A33">
        <w:t xml:space="preserve"> </w:t>
      </w:r>
      <w:r w:rsidR="00E17A33">
        <w:t>Get Payment Status</w:t>
      </w:r>
      <w:r w:rsidR="00E17A33" w:rsidRPr="00E17A33">
        <w:t>" API, including its purpose, method, path, format, and authentication method.</w:t>
      </w:r>
    </w:p>
    <w:p w14:paraId="550621DC" w14:textId="77777777" w:rsidR="007A7A34" w:rsidRDefault="00000000">
      <w:r>
        <w:t>['Hostname', 'To be confirm']</w:t>
      </w:r>
    </w:p>
    <w:p w14:paraId="674DD581" w14:textId="77777777" w:rsidR="007A7A34" w:rsidRDefault="00000000">
      <w:r>
        <w:t>['Port', 'To be confirm']</w:t>
      </w:r>
    </w:p>
    <w:p w14:paraId="300494E0" w14:textId="77777777" w:rsidR="007A7A34" w:rsidRDefault="00000000">
      <w:r>
        <w:t>['HTTP Method', 'POST']</w:t>
      </w:r>
    </w:p>
    <w:p w14:paraId="3AD01524" w14:textId="77777777" w:rsidR="007A7A34" w:rsidRDefault="00000000">
      <w:r>
        <w:t>['Path', '/H2H/v2/getpaymentstatus']</w:t>
      </w:r>
    </w:p>
    <w:p w14:paraId="5BC7CFA8" w14:textId="77777777" w:rsidR="007A7A34" w:rsidRDefault="00000000">
      <w:r>
        <w:t>['Format', 'JSON']</w:t>
      </w:r>
    </w:p>
    <w:p w14:paraId="1B76481C" w14:textId="77777777" w:rsidR="007A7A34" w:rsidRDefault="00000000">
      <w:r>
        <w:t>['Authentication', 'OAuth 2.0 (client credential)']</w:t>
      </w:r>
    </w:p>
    <w:p w14:paraId="23B9191D" w14:textId="74CBE1B2" w:rsidR="007A7A34" w:rsidRDefault="00000000">
      <w:r w:rsidRPr="00E17A33">
        <w:rPr>
          <w:b/>
          <w:bCs/>
        </w:rPr>
        <w:t>HTTP Headers</w:t>
      </w:r>
      <w:r w:rsidR="00264863">
        <w:t xml:space="preserve"> of Get Payment Status</w:t>
      </w:r>
      <w:r w:rsidR="00E17A33">
        <w:t xml:space="preserve">: </w:t>
      </w:r>
      <w:r w:rsidR="00E17A33" w:rsidRPr="00E17A33">
        <w:t>Key information sent in the header of the HTTP request, including the API key and content type.</w:t>
      </w:r>
    </w:p>
    <w:p w14:paraId="0F053731" w14:textId="77777777" w:rsidR="007A7A34" w:rsidRDefault="00000000">
      <w:r>
        <w:t>['Content-Type', 'application/json', 'Yes', '']</w:t>
      </w:r>
    </w:p>
    <w:p w14:paraId="56231B7B" w14:textId="77777777" w:rsidR="007A7A34" w:rsidRDefault="00000000">
      <w:r>
        <w:t>['X-API-Key', 'String', 'Yes', 'API Key']</w:t>
      </w:r>
    </w:p>
    <w:p w14:paraId="1BE21EDE" w14:textId="53D6189D" w:rsidR="007A7A34" w:rsidRDefault="00000000">
      <w:r w:rsidRPr="00E17A33">
        <w:rPr>
          <w:b/>
          <w:bCs/>
        </w:rPr>
        <w:t>Exp Full URL</w:t>
      </w:r>
      <w:r w:rsidR="00264863">
        <w:t xml:space="preserve"> of Get Payment Status</w:t>
      </w:r>
      <w:r w:rsidR="00E17A33">
        <w:t xml:space="preserve">: </w:t>
      </w:r>
      <w:r w:rsidR="00E17A33" w:rsidRPr="00E17A33">
        <w:t>The complete web address for the API request, including the host, port, path, and access token.</w:t>
      </w:r>
    </w:p>
    <w:p w14:paraId="4CC6F4AD" w14:textId="77777777" w:rsidR="007A7A34" w:rsidRDefault="00000000">
      <w:r>
        <w:t>https://[host</w:t>
      </w:r>
      <w:proofErr w:type="gramStart"/>
      <w:r>
        <w:t>]:[</w:t>
      </w:r>
      <w:proofErr w:type="gramEnd"/>
      <w:r>
        <w:t>port]/H2H/v2/getpaymentstatus?access_token=[access_token]</w:t>
      </w:r>
    </w:p>
    <w:p w14:paraId="07A57C60" w14:textId="77777777" w:rsidR="007A7A34" w:rsidRDefault="00000000">
      <w:r>
        <w:t>['access_token', 'String', 'Yes', 'Token provided from gettoken request']</w:t>
      </w:r>
    </w:p>
    <w:p w14:paraId="72A11516" w14:textId="4C0D33F9" w:rsidR="007A7A34" w:rsidRDefault="00000000">
      <w:r w:rsidRPr="00E17A33">
        <w:rPr>
          <w:b/>
          <w:bCs/>
        </w:rPr>
        <w:t>Request Body</w:t>
      </w:r>
      <w:r w:rsidR="00264863">
        <w:t xml:space="preserve"> of Get Payment Status</w:t>
      </w:r>
      <w:r w:rsidR="00E17A33">
        <w:t xml:space="preserve">: </w:t>
      </w:r>
      <w:r w:rsidR="00E17A33" w:rsidRPr="00E17A33">
        <w:t>The data sent as part of the API request, containing parameters such as client ID, account number, and signature.</w:t>
      </w:r>
    </w:p>
    <w:p w14:paraId="28B2DF42" w14:textId="77777777" w:rsidR="007A7A34" w:rsidRDefault="00000000">
      <w:r>
        <w:t>{</w:t>
      </w:r>
      <w:r>
        <w:br/>
        <w:t xml:space="preserve"> "clientId": "IDBNI" + BASE64(clientName),</w:t>
      </w:r>
      <w:r>
        <w:br/>
        <w:t xml:space="preserve"> "customerReferenceNumber": "20230105000000000020",</w:t>
      </w:r>
      <w:r>
        <w:br/>
        <w:t xml:space="preserve"> "signature": "[SIGNATURE]"</w:t>
      </w:r>
      <w:r>
        <w:br/>
        <w:t>}</w:t>
      </w:r>
    </w:p>
    <w:p w14:paraId="712BC0F6" w14:textId="77777777" w:rsidR="007A7A34" w:rsidRDefault="00000000">
      <w:r>
        <w:t>['clientId', 'String', 'Yes', '']</w:t>
      </w:r>
    </w:p>
    <w:p w14:paraId="3696A357" w14:textId="77777777" w:rsidR="007A7A34" w:rsidRDefault="00000000">
      <w:r>
        <w:t>['customerReferenceNumber', 'String', 'Yes', '']</w:t>
      </w:r>
    </w:p>
    <w:p w14:paraId="4C0511C1" w14:textId="77777777" w:rsidR="007A7A34" w:rsidRDefault="00000000">
      <w:r>
        <w:t>['signature', 'String', 'Yes', '']</w:t>
      </w:r>
    </w:p>
    <w:p w14:paraId="7986E816" w14:textId="34A130CD" w:rsidR="007A7A34" w:rsidRDefault="00000000">
      <w:r w:rsidRPr="00E17A33">
        <w:rPr>
          <w:b/>
          <w:bCs/>
        </w:rPr>
        <w:lastRenderedPageBreak/>
        <w:t>Response</w:t>
      </w:r>
      <w:r w:rsidR="00264863">
        <w:t xml:space="preserve"> of Get Payment Status</w:t>
      </w:r>
      <w:r w:rsidR="00E17A33">
        <w:t xml:space="preserve">: </w:t>
      </w:r>
      <w:r w:rsidR="00E17A33" w:rsidRPr="00E17A33">
        <w:t>The data returned by the API, providing information about the requested balance.</w:t>
      </w:r>
    </w:p>
    <w:p w14:paraId="47827F11" w14:textId="77777777" w:rsidR="007A7A34" w:rsidRDefault="00000000">
      <w:r>
        <w:t>{</w:t>
      </w:r>
      <w:r>
        <w:br/>
        <w:t xml:space="preserve"> "getPaymentStatusResponse": {</w:t>
      </w:r>
      <w:r>
        <w:br/>
        <w:t xml:space="preserve"> "clientId": "IDBNIYW5kcmU=",</w:t>
      </w:r>
      <w:r>
        <w:br/>
        <w:t xml:space="preserve"> "parameters": {</w:t>
      </w:r>
      <w:r>
        <w:br/>
        <w:t xml:space="preserve"> "responseCode": "0001",</w:t>
      </w:r>
      <w:r>
        <w:br/>
        <w:t xml:space="preserve"> "responseMessage": "Request has been processed successfully",</w:t>
      </w:r>
      <w:r>
        <w:br/>
        <w:t xml:space="preserve"> "responseTimestamp": "2023-04-17T09:11:00.733Z",</w:t>
      </w:r>
      <w:r>
        <w:br/>
        <w:t xml:space="preserve"> "previousResponse": {</w:t>
      </w:r>
      <w:r>
        <w:br/>
        <w:t xml:space="preserve"> "transactionStatus": "Y",</w:t>
      </w:r>
      <w:r>
        <w:br/>
        <w:t xml:space="preserve"> "previousResponseCode": null,</w:t>
      </w:r>
      <w:r>
        <w:br/>
        <w:t xml:space="preserve"> "previousResponseMessage": null,</w:t>
      </w:r>
      <w:r>
        <w:br/>
        <w:t xml:space="preserve"> "previousResponseTimestamp": "2023-04-17T09:11:00.733Z",</w:t>
      </w:r>
      <w:r>
        <w:br/>
        <w:t xml:space="preserve"> "debitAccountNo": "113183203",</w:t>
      </w:r>
      <w:r>
        <w:br/>
        <w:t xml:space="preserve"> "creditAccountNo": "115471119",</w:t>
      </w:r>
      <w:r>
        <w:br/>
        <w:t xml:space="preserve"> "valueAmount": "100500",</w:t>
      </w:r>
      <w:r>
        <w:br/>
        <w:t xml:space="preserve"> "valueCurrency": "IDR"</w:t>
      </w:r>
      <w:r>
        <w:br/>
        <w:t xml:space="preserve"> },</w:t>
      </w:r>
      <w:r>
        <w:br/>
        <w:t xml:space="preserve"> "bankReference": "953403",</w:t>
      </w:r>
      <w:r>
        <w:br/>
        <w:t xml:space="preserve"> "customerReference": "20230105000000000020"</w:t>
      </w:r>
      <w:r>
        <w:br/>
        <w:t xml:space="preserve"> }</w:t>
      </w:r>
      <w:r>
        <w:br/>
        <w:t xml:space="preserve"> }</w:t>
      </w:r>
      <w:r>
        <w:br/>
        <w:t>}</w:t>
      </w:r>
    </w:p>
    <w:p w14:paraId="74517861" w14:textId="77777777" w:rsidR="007A7A34" w:rsidRDefault="00000000">
      <w:r>
        <w:t>['clientId', 'String', 'Default “IBOC”. Same value as Inquiry request']</w:t>
      </w:r>
    </w:p>
    <w:p w14:paraId="74840CD5" w14:textId="77777777" w:rsidR="007A7A34" w:rsidRDefault="00000000">
      <w:r>
        <w:t>['responseCode', 'String', 'Response Code']</w:t>
      </w:r>
    </w:p>
    <w:p w14:paraId="08ED414A" w14:textId="77777777" w:rsidR="007A7A34" w:rsidRDefault="00000000">
      <w:r>
        <w:t>['responseMessage', 'String', 'Response Description']</w:t>
      </w:r>
    </w:p>
    <w:p w14:paraId="10EE7BBE" w14:textId="77777777" w:rsidR="007A7A34" w:rsidRDefault="00000000">
      <w:r>
        <w:t>['responseTimestamp', 'DateTime', 'Timestamp transaction']</w:t>
      </w:r>
    </w:p>
    <w:p w14:paraId="280DE2EB" w14:textId="77777777" w:rsidR="007A7A34" w:rsidRDefault="00000000">
      <w:r>
        <w:t>['previousResponse', 'String', 'Previous response']</w:t>
      </w:r>
    </w:p>
    <w:p w14:paraId="37C7225F" w14:textId="77777777" w:rsidR="007A7A34" w:rsidRDefault="00000000">
      <w:r>
        <w:t>['transactionStatus', 'String', 'Y : Success transaction. N : Failed transaction']</w:t>
      </w:r>
    </w:p>
    <w:p w14:paraId="6D7E578C" w14:textId="77777777" w:rsidR="007A7A34" w:rsidRDefault="00000000">
      <w:r>
        <w:t>['previousResponseCode', 'String', 'Previous response code']</w:t>
      </w:r>
    </w:p>
    <w:p w14:paraId="22F1892D" w14:textId="77777777" w:rsidR="007A7A34" w:rsidRDefault="00000000">
      <w:r>
        <w:t>['previousResponseMessage', 'String', 'Response Description']</w:t>
      </w:r>
    </w:p>
    <w:p w14:paraId="27284BCE" w14:textId="77777777" w:rsidR="007A7A34" w:rsidRDefault="00000000">
      <w:r>
        <w:t>['previousResponseTimestamp', 'DateTime', 'Tanggal dan waktu transaksi di BNI']</w:t>
      </w:r>
    </w:p>
    <w:p w14:paraId="4FF0EA1D" w14:textId="77777777" w:rsidR="007A7A34" w:rsidRDefault="00000000">
      <w:r>
        <w:t>['debitAccountNo', 'String', 'Debit Account Number']</w:t>
      </w:r>
    </w:p>
    <w:p w14:paraId="685230ED" w14:textId="77777777" w:rsidR="007A7A34" w:rsidRDefault="00000000">
      <w:r>
        <w:t>['creditAccountNo', 'String', 'Credit Account Number (BNI / Non BNI)']</w:t>
      </w:r>
    </w:p>
    <w:p w14:paraId="342BDE7F" w14:textId="77777777" w:rsidR="007A7A34" w:rsidRDefault="00000000">
      <w:r>
        <w:lastRenderedPageBreak/>
        <w:t>['valueAmount', 'Numeric', 'Transaction amount']</w:t>
      </w:r>
    </w:p>
    <w:p w14:paraId="12038548" w14:textId="77777777" w:rsidR="007A7A34" w:rsidRDefault="00000000">
      <w:r>
        <w:t>['valueCurrency', 'String', 'Mata uang nominal transaksi']</w:t>
      </w:r>
    </w:p>
    <w:p w14:paraId="2C1CD826" w14:textId="77777777" w:rsidR="007A7A34" w:rsidRDefault="00000000">
      <w:r>
        <w:t>['bankReference', 'String', 'Bank Journal Number']</w:t>
      </w:r>
    </w:p>
    <w:p w14:paraId="699CFE19" w14:textId="77777777" w:rsidR="007A7A34" w:rsidRDefault="00000000">
      <w:r>
        <w:t>['customerReference', 'String', 'Customer Reference Number']</w:t>
      </w:r>
    </w:p>
    <w:p w14:paraId="46CCEC2F" w14:textId="43F7971A" w:rsidR="007A7A34" w:rsidRDefault="00000000">
      <w:r w:rsidRPr="00E17A33">
        <w:rPr>
          <w:b/>
          <w:bCs/>
        </w:rPr>
        <w:t>Response Codes</w:t>
      </w:r>
      <w:r w:rsidR="00264863">
        <w:t xml:space="preserve"> of Get Payment Status</w:t>
      </w:r>
      <w:r w:rsidR="00E17A33">
        <w:t xml:space="preserve">: </w:t>
      </w:r>
      <w:r w:rsidR="00E17A33" w:rsidRPr="00E17A33">
        <w:t>Numerical codes indicating the status of the API request, along with corresponding descriptions.</w:t>
      </w:r>
    </w:p>
    <w:p w14:paraId="3E8D9E84" w14:textId="77777777" w:rsidR="007A7A34" w:rsidRDefault="00000000">
      <w:r>
        <w:t>['0000', 'Unknown Output', 'Unhandled Error/Generic Fatal Error, Contact BNI PIC']</w:t>
      </w:r>
    </w:p>
    <w:p w14:paraId="5A0706D1" w14:textId="77777777" w:rsidR="007A7A34" w:rsidRDefault="00000000">
      <w:r>
        <w:t>['0001', 'Request has been processed successfully', '']</w:t>
      </w:r>
    </w:p>
    <w:p w14:paraId="5A9D6A19" w14:textId="77777777" w:rsidR="007A7A34" w:rsidRDefault="00000000">
      <w:r>
        <w:t>['0013', 'Previous identical request is still being processed', 'Request sent but no response from core banking. Contact PIC BNI']</w:t>
      </w:r>
    </w:p>
    <w:p w14:paraId="63FC29AE" w14:textId="77777777" w:rsidR="007A7A34" w:rsidRDefault="00000000">
      <w:r>
        <w:t>['0002', 'Request has been rejected by Icons', 'Failed posting to Corebanking eq. Insufficient Balance, etc']</w:t>
      </w:r>
    </w:p>
    <w:p w14:paraId="5BD7E7ED" w14:textId="77777777" w:rsidR="007A7A34" w:rsidRDefault="00000000">
      <w:r>
        <w:t>['0007', 'Request has been processed unsuccessfully', 'Transaction failed due to validation. eq. invalid account, currency, signature,']</w:t>
      </w:r>
    </w:p>
    <w:p w14:paraId="04E968A3" w14:textId="77777777" w:rsidR="007A7A34" w:rsidRDefault="00000000">
      <w:r>
        <w:t>['0011', 'Previous identical request has been processed successfully', 'The previous transaction has been successful']</w:t>
      </w:r>
    </w:p>
    <w:p w14:paraId="095FDA28" w14:textId="77777777" w:rsidR="007A7A34" w:rsidRDefault="00000000">
      <w:r>
        <w:t>['0017', 'Previous identical request has been processed unsuccessfully', 'Validation failed in the internal payment system. (Repeat error code 0007)']</w:t>
      </w:r>
    </w:p>
    <w:p w14:paraId="3D40F910" w14:textId="77777777" w:rsidR="007A7A34" w:rsidRDefault="00000000">
      <w:r>
        <w:t>['0417', 'Nominal tidak boleh nol', 'Amount value zero']</w:t>
      </w:r>
    </w:p>
    <w:p w14:paraId="009FAE10" w14:textId="77777777" w:rsidR="007A7A34" w:rsidRDefault="00000000">
      <w:r>
        <w:t>['0411', 'Account Not Registered', 'Account Not Registered']</w:t>
      </w:r>
    </w:p>
    <w:p w14:paraId="08E547B9" w14:textId="77777777" w:rsidR="007A7A34" w:rsidRDefault="00000000">
      <w:r>
        <w:br w:type="page"/>
      </w:r>
    </w:p>
    <w:p w14:paraId="78AAAC12" w14:textId="53338C06" w:rsidR="005A05D5" w:rsidRDefault="0051570E" w:rsidP="005A05D5">
      <w:pPr>
        <w:pStyle w:val="Heading1"/>
      </w:pPr>
      <w:r>
        <w:lastRenderedPageBreak/>
        <w:t xml:space="preserve">One Gate Payment - </w:t>
      </w:r>
      <w:r w:rsidR="005A05D5">
        <w:t>Get Inter Bank Inquiry</w:t>
      </w:r>
    </w:p>
    <w:p w14:paraId="35D7B485" w14:textId="77777777" w:rsidR="007A7A34" w:rsidRDefault="00000000">
      <w:r>
        <w:t>The Get Inter Bank Inquiry API allows you to retrieve information about a specific transaction, such as the transaction status, amount, and currency, by providing the transaction reference number. This API is useful for banks and financial institutions to inquire about transactions that have been processed through the BNI network.</w:t>
      </w:r>
    </w:p>
    <w:p w14:paraId="2F352FC1" w14:textId="6C7EE078" w:rsidR="007A7A34" w:rsidRDefault="00000000">
      <w:r w:rsidRPr="00EA1B29">
        <w:rPr>
          <w:b/>
          <w:bCs/>
        </w:rPr>
        <w:t>Information</w:t>
      </w:r>
      <w:r w:rsidR="00264863">
        <w:t xml:space="preserve"> of Get Inter Bank Inquiry</w:t>
      </w:r>
      <w:r w:rsidR="00EA1B29">
        <w:t xml:space="preserve">: </w:t>
      </w:r>
      <w:r w:rsidR="00EA1B29" w:rsidRPr="00EA1B29">
        <w:t>Essential details about the "</w:t>
      </w:r>
      <w:r w:rsidR="00EA1B29" w:rsidRPr="00EA1B29">
        <w:t xml:space="preserve"> </w:t>
      </w:r>
      <w:r w:rsidR="00EA1B29">
        <w:t>Get Inter Bank Inquiry</w:t>
      </w:r>
      <w:r w:rsidR="00EA1B29" w:rsidRPr="00EA1B29">
        <w:t xml:space="preserve"> </w:t>
      </w:r>
      <w:r w:rsidR="00EA1B29" w:rsidRPr="00EA1B29">
        <w:t>" API, including its purpose, method, path, format, and authentication method.</w:t>
      </w:r>
    </w:p>
    <w:p w14:paraId="2675C5FF" w14:textId="77777777" w:rsidR="007A7A34" w:rsidRDefault="00000000">
      <w:r>
        <w:t>['Hostname', 'To be confirm']</w:t>
      </w:r>
    </w:p>
    <w:p w14:paraId="0F399B09" w14:textId="77777777" w:rsidR="007A7A34" w:rsidRDefault="00000000">
      <w:r>
        <w:t>['Port', 'To be confirm']</w:t>
      </w:r>
    </w:p>
    <w:p w14:paraId="2FFD621E" w14:textId="77777777" w:rsidR="007A7A34" w:rsidRDefault="00000000">
      <w:r>
        <w:t>['HTTP Method', 'POST']</w:t>
      </w:r>
    </w:p>
    <w:p w14:paraId="26A9D511" w14:textId="77777777" w:rsidR="007A7A34" w:rsidRDefault="00000000">
      <w:r>
        <w:t>['Path', '/H2H/v2/getinterbankinquiry']</w:t>
      </w:r>
    </w:p>
    <w:p w14:paraId="5C5FC18B" w14:textId="77777777" w:rsidR="007A7A34" w:rsidRDefault="00000000">
      <w:r>
        <w:t>['Format', 'JSON']</w:t>
      </w:r>
    </w:p>
    <w:p w14:paraId="6090DF90" w14:textId="77777777" w:rsidR="007A7A34" w:rsidRDefault="00000000">
      <w:r>
        <w:t>['Authentication', 'OAuth 2.0 (client credential)']</w:t>
      </w:r>
    </w:p>
    <w:p w14:paraId="30DD90FF" w14:textId="247FE914" w:rsidR="007A7A34" w:rsidRDefault="00000000">
      <w:r w:rsidRPr="00EA1B29">
        <w:rPr>
          <w:b/>
          <w:bCs/>
        </w:rPr>
        <w:t>HTTP Headers</w:t>
      </w:r>
      <w:r w:rsidR="00264863">
        <w:t xml:space="preserve"> of Get Inter Bank Inquiry</w:t>
      </w:r>
      <w:r w:rsidR="00EA1B29">
        <w:t xml:space="preserve">: </w:t>
      </w:r>
      <w:r w:rsidR="00EA1B29" w:rsidRPr="00EA1B29">
        <w:t>Key information sent in the header of the HTTP request, including the API key and content type.</w:t>
      </w:r>
    </w:p>
    <w:p w14:paraId="3F105FE0" w14:textId="77777777" w:rsidR="007A7A34" w:rsidRDefault="00000000">
      <w:r>
        <w:t>['Content-Type', 'application/json', 'Yes', '']</w:t>
      </w:r>
    </w:p>
    <w:p w14:paraId="723AFB06" w14:textId="77777777" w:rsidR="007A7A34" w:rsidRDefault="00000000">
      <w:r>
        <w:t>['X-API-Key', 'String', 'Yes', 'API Key']</w:t>
      </w:r>
    </w:p>
    <w:p w14:paraId="5BBD0F89" w14:textId="79853FA7" w:rsidR="007A7A34" w:rsidRDefault="00000000">
      <w:r w:rsidRPr="00EA1B29">
        <w:rPr>
          <w:b/>
          <w:bCs/>
        </w:rPr>
        <w:t>Exp Full URL</w:t>
      </w:r>
      <w:r w:rsidR="00264863">
        <w:t xml:space="preserve"> of Get Inter Bank Inquiry</w:t>
      </w:r>
      <w:r w:rsidR="00EA1B29">
        <w:t xml:space="preserve">: </w:t>
      </w:r>
      <w:r w:rsidR="00EA1B29" w:rsidRPr="00EA1B29">
        <w:t>The complete web address for the API request, including the host, port, path, and access token.</w:t>
      </w:r>
    </w:p>
    <w:p w14:paraId="7F09EC6F" w14:textId="77777777" w:rsidR="007A7A34" w:rsidRDefault="00000000">
      <w:r>
        <w:t>https://[host</w:t>
      </w:r>
      <w:proofErr w:type="gramStart"/>
      <w:r>
        <w:t>]:[</w:t>
      </w:r>
      <w:proofErr w:type="gramEnd"/>
      <w:r>
        <w:t>port]/H2H/v2/getinterbankinquiry?access_token=[access_token]</w:t>
      </w:r>
    </w:p>
    <w:p w14:paraId="3AC04D38" w14:textId="77777777" w:rsidR="007A7A34" w:rsidRDefault="00000000">
      <w:r>
        <w:t>['access_token', 'String', 'Yes', 'Token provided from gettoken request']</w:t>
      </w:r>
    </w:p>
    <w:p w14:paraId="7E5F3096" w14:textId="62B98F41" w:rsidR="007A7A34" w:rsidRDefault="00000000">
      <w:r w:rsidRPr="00EA1B29">
        <w:rPr>
          <w:b/>
          <w:bCs/>
        </w:rPr>
        <w:t>Request Body</w:t>
      </w:r>
      <w:r w:rsidR="00264863">
        <w:t xml:space="preserve"> of Get Inter Bank Inquiry</w:t>
      </w:r>
      <w:r w:rsidR="00EA1B29">
        <w:t xml:space="preserve">: </w:t>
      </w:r>
      <w:r w:rsidR="00EA1B29" w:rsidRPr="00EA1B29">
        <w:t>The data sent as part of the API request, containing parameters such as client ID, account number, and signature.</w:t>
      </w:r>
    </w:p>
    <w:p w14:paraId="24D7E321" w14:textId="77777777" w:rsidR="007A7A34" w:rsidRDefault="00000000">
      <w:r>
        <w:t>{</w:t>
      </w:r>
      <w:r>
        <w:br/>
        <w:t xml:space="preserve"> "clientId": "IDBNI" + BASE64(clientName),</w:t>
      </w:r>
      <w:r>
        <w:br/>
        <w:t xml:space="preserve"> "signature": "[SIGNATURE]",</w:t>
      </w:r>
      <w:r>
        <w:br/>
        <w:t xml:space="preserve"> "customerReferenceNumber": "20170227000000000021",</w:t>
      </w:r>
      <w:r>
        <w:br/>
        <w:t xml:space="preserve"> "accountNum": "0115476117",</w:t>
      </w:r>
      <w:r>
        <w:br/>
        <w:t xml:space="preserve"> "destinationBankCode": "014",</w:t>
      </w:r>
      <w:r>
        <w:br/>
        <w:t xml:space="preserve"> "destinationAccountNum": "01400000"</w:t>
      </w:r>
      <w:r>
        <w:br/>
        <w:t>}</w:t>
      </w:r>
    </w:p>
    <w:p w14:paraId="09312D67" w14:textId="77777777" w:rsidR="007A7A34" w:rsidRDefault="00000000">
      <w:r>
        <w:t>['clientId', 'String', 'Yes', '']</w:t>
      </w:r>
    </w:p>
    <w:p w14:paraId="3EA775AD" w14:textId="77777777" w:rsidR="007A7A34" w:rsidRDefault="00000000">
      <w:r>
        <w:lastRenderedPageBreak/>
        <w:t>['signature', 'String', 'Yes', '']</w:t>
      </w:r>
    </w:p>
    <w:p w14:paraId="395A3C99" w14:textId="77777777" w:rsidR="007A7A34" w:rsidRDefault="00000000">
      <w:r>
        <w:t>['customerReferenceNumber', 'String', 'Yes', '']</w:t>
      </w:r>
    </w:p>
    <w:p w14:paraId="55D38FC0" w14:textId="77777777" w:rsidR="007A7A34" w:rsidRDefault="00000000">
      <w:r>
        <w:t>['accountNum', 'String', 'Yes', '']</w:t>
      </w:r>
    </w:p>
    <w:p w14:paraId="303E8E3F" w14:textId="77777777" w:rsidR="007A7A34" w:rsidRDefault="00000000">
      <w:r>
        <w:t>['destinationBankCode', 'String', 'No', '']</w:t>
      </w:r>
    </w:p>
    <w:p w14:paraId="6AE3C407" w14:textId="77777777" w:rsidR="007A7A34" w:rsidRDefault="00000000">
      <w:r>
        <w:t>['destinationAccountNum', 'String', 'Yes', '']</w:t>
      </w:r>
    </w:p>
    <w:p w14:paraId="3EE422C6" w14:textId="2EF564AD" w:rsidR="007A7A34" w:rsidRDefault="00000000">
      <w:r w:rsidRPr="00EA1B29">
        <w:rPr>
          <w:b/>
          <w:bCs/>
        </w:rPr>
        <w:t>Response</w:t>
      </w:r>
      <w:r w:rsidR="00264863">
        <w:t xml:space="preserve"> of Get Inter Bank Inquiry</w:t>
      </w:r>
      <w:r w:rsidR="00EA1B29">
        <w:t xml:space="preserve">: </w:t>
      </w:r>
      <w:r w:rsidR="00EA1B29" w:rsidRPr="00EA1B29">
        <w:t>The data returned by the API, providing information about the requested balance.</w:t>
      </w:r>
    </w:p>
    <w:p w14:paraId="5116E4DD" w14:textId="77777777" w:rsidR="007A7A34" w:rsidRDefault="00000000">
      <w:r>
        <w:t>{</w:t>
      </w:r>
      <w:r>
        <w:br/>
        <w:t xml:space="preserve"> "getInterbankInquiryResponse": {</w:t>
      </w:r>
      <w:r>
        <w:br/>
        <w:t xml:space="preserve"> "clientId": "IDBNIYW5kcmU=",</w:t>
      </w:r>
      <w:r>
        <w:br/>
        <w:t xml:space="preserve"> "parameters": {</w:t>
      </w:r>
      <w:r>
        <w:br/>
        <w:t xml:space="preserve"> "responseCode": "0001",</w:t>
      </w:r>
      <w:r>
        <w:br/>
        <w:t xml:space="preserve"> "responseMessage": "Request has been processed successfully",</w:t>
      </w:r>
      <w:r>
        <w:br/>
        <w:t xml:space="preserve"> "responseTimestamp": "2023-04-17T09:46:41.694Z",</w:t>
      </w:r>
      <w:r>
        <w:br/>
        <w:t xml:space="preserve"> "destinationAccountNum": "01400000",</w:t>
      </w:r>
      <w:r>
        <w:br/>
        <w:t xml:space="preserve"> "destinationAccountName": "Bpk HANS",</w:t>
      </w:r>
      <w:r>
        <w:br/>
        <w:t xml:space="preserve"> "destinationBankName": "BCA",</w:t>
      </w:r>
      <w:r>
        <w:br/>
        <w:t xml:space="preserve"> "retrievalReffNum": "100000000014"</w:t>
      </w:r>
      <w:r>
        <w:br/>
        <w:t xml:space="preserve"> }</w:t>
      </w:r>
      <w:r>
        <w:br/>
        <w:t xml:space="preserve"> }</w:t>
      </w:r>
      <w:r>
        <w:br/>
        <w:t>}</w:t>
      </w:r>
    </w:p>
    <w:p w14:paraId="7656D171" w14:textId="77777777" w:rsidR="007A7A34" w:rsidRDefault="00000000">
      <w:r>
        <w:t>['clientId', 'String', 'Default “IBOC”. Same value as Inquiry request']</w:t>
      </w:r>
    </w:p>
    <w:p w14:paraId="7BADD01D" w14:textId="77777777" w:rsidR="007A7A34" w:rsidRDefault="00000000">
      <w:r>
        <w:t>['responseCode', 'String', 'Response Code']</w:t>
      </w:r>
    </w:p>
    <w:p w14:paraId="5615D04F" w14:textId="77777777" w:rsidR="007A7A34" w:rsidRDefault="00000000">
      <w:r>
        <w:t>['responseMessage', 'String', 'Response Description']</w:t>
      </w:r>
    </w:p>
    <w:p w14:paraId="1DE55692" w14:textId="77777777" w:rsidR="007A7A34" w:rsidRDefault="00000000">
      <w:r>
        <w:t>['responseTimestamp', 'DateTime', 'Timestamp transaction']</w:t>
      </w:r>
    </w:p>
    <w:p w14:paraId="0236D9C9" w14:textId="77777777" w:rsidR="007A7A34" w:rsidRDefault="00000000">
      <w:r>
        <w:t>['destinationAccountNum', 'String', 'Destination account number']</w:t>
      </w:r>
    </w:p>
    <w:p w14:paraId="0D4DB715" w14:textId="77777777" w:rsidR="007A7A34" w:rsidRDefault="00000000">
      <w:r>
        <w:t>['destinationAccountName', 'String', 'Destination Owner’s account name']</w:t>
      </w:r>
    </w:p>
    <w:p w14:paraId="797569E8" w14:textId="77777777" w:rsidR="007A7A34" w:rsidRDefault="00000000">
      <w:r>
        <w:t>['destinationBankName', 'String', 'Destination Bank Name']</w:t>
      </w:r>
    </w:p>
    <w:p w14:paraId="286CF2D8" w14:textId="77777777" w:rsidR="007A7A34" w:rsidRDefault="00000000">
      <w:r>
        <w:t>['retrievalReffNum', 'String', 'Reference number for Interbank Transaction']</w:t>
      </w:r>
    </w:p>
    <w:p w14:paraId="76ACFF8A" w14:textId="71D01482" w:rsidR="007A7A34" w:rsidRDefault="00000000">
      <w:r w:rsidRPr="00EA1B29">
        <w:rPr>
          <w:b/>
          <w:bCs/>
        </w:rPr>
        <w:t>Response Codes</w:t>
      </w:r>
      <w:r w:rsidR="00264863">
        <w:t xml:space="preserve"> of Get Inter Bank Inquiry</w:t>
      </w:r>
      <w:r w:rsidR="00EA1B29">
        <w:t xml:space="preserve">: </w:t>
      </w:r>
      <w:r w:rsidR="00EA1B29" w:rsidRPr="00EA1B29">
        <w:t>Numerical codes indicating the status of the API request, along with corresponding descriptions.</w:t>
      </w:r>
    </w:p>
    <w:p w14:paraId="65D43E60" w14:textId="77777777" w:rsidR="007A7A34" w:rsidRDefault="00000000">
      <w:r>
        <w:t>['0000', 'Unknown Output', 'Unhandled Error/Generic Fatal Error, Contact BNI PIC']</w:t>
      </w:r>
    </w:p>
    <w:p w14:paraId="1A69E2A3" w14:textId="77777777" w:rsidR="007A7A34" w:rsidRDefault="00000000">
      <w:r>
        <w:lastRenderedPageBreak/>
        <w:t>['0001', 'Request has been processed successfully', '']</w:t>
      </w:r>
    </w:p>
    <w:p w14:paraId="6B28410F" w14:textId="77777777" w:rsidR="007A7A34" w:rsidRDefault="00000000">
      <w:r>
        <w:t>['0013', 'Previous identical request is still being processed', 'Request sent but no response from core banking. Contact PIC BNI']</w:t>
      </w:r>
    </w:p>
    <w:p w14:paraId="0254BEFC" w14:textId="77777777" w:rsidR="007A7A34" w:rsidRDefault="00000000">
      <w:r>
        <w:t>['0002', 'Request has been rejected by Icons', 'Failed posting to Corebanking eq. Insufficient Balance, etc']</w:t>
      </w:r>
    </w:p>
    <w:p w14:paraId="082F77A2" w14:textId="77777777" w:rsidR="007A7A34" w:rsidRDefault="00000000">
      <w:r>
        <w:t>['0007', 'Request has been processed unsuccessfully', 'Transaction failed due to validation. eq. invalid account, currency, signature,']</w:t>
      </w:r>
    </w:p>
    <w:p w14:paraId="200D2A2B" w14:textId="77777777" w:rsidR="007A7A34" w:rsidRDefault="00000000">
      <w:r>
        <w:t>['0011', 'Previous identical request has been processed successfully', 'The previous transaction has been successful']</w:t>
      </w:r>
    </w:p>
    <w:p w14:paraId="34177374" w14:textId="77777777" w:rsidR="007A7A34" w:rsidRDefault="00000000">
      <w:r>
        <w:t>['0017', 'Previous identical request has been processed unsuccessfully', 'Validation failed in the internal payment system. (Repeat error code 0007)']</w:t>
      </w:r>
    </w:p>
    <w:p w14:paraId="02B4EA72" w14:textId="77777777" w:rsidR="007A7A34" w:rsidRDefault="00000000">
      <w:r>
        <w:t>['0417', 'Nominal tidak boleh nol', 'Amount value zero']</w:t>
      </w:r>
    </w:p>
    <w:p w14:paraId="7192C335" w14:textId="77777777" w:rsidR="007A7A34" w:rsidRDefault="00000000">
      <w:r>
        <w:t>['0411', 'Account Not Registered', 'Account Not Registered']</w:t>
      </w:r>
    </w:p>
    <w:p w14:paraId="2657BBC3" w14:textId="77777777" w:rsidR="007A7A34" w:rsidRDefault="00000000">
      <w:r>
        <w:br w:type="page"/>
      </w:r>
    </w:p>
    <w:p w14:paraId="0ECADF11" w14:textId="7B8FA5E8" w:rsidR="007A7A34" w:rsidRDefault="0051570E">
      <w:pPr>
        <w:pStyle w:val="Heading1"/>
      </w:pPr>
      <w:r>
        <w:lastRenderedPageBreak/>
        <w:t>One Gate Payment - Get Inter Bank Payment API</w:t>
      </w:r>
    </w:p>
    <w:p w14:paraId="17DC3DA2" w14:textId="77777777" w:rsidR="007A7A34" w:rsidRDefault="00000000">
      <w:r>
        <w:t>The Get Inter Bank Payment API allows you to retrieve information about inter-bank payments, such as payment status, payment history, and payment details. It enables you to verify payment information and provide customers with up-to-date information about their payments.</w:t>
      </w:r>
    </w:p>
    <w:p w14:paraId="77353B00" w14:textId="0D018EA8" w:rsidR="007A7A34" w:rsidRDefault="00000000">
      <w:r w:rsidRPr="00EA1B29">
        <w:rPr>
          <w:b/>
          <w:bCs/>
        </w:rPr>
        <w:t>Information</w:t>
      </w:r>
      <w:r w:rsidR="00264863">
        <w:t xml:space="preserve"> of Get Inter Bank Payment</w:t>
      </w:r>
      <w:r w:rsidR="00EA1B29">
        <w:t xml:space="preserve">: </w:t>
      </w:r>
      <w:r w:rsidR="00EA1B29" w:rsidRPr="00EA1B29">
        <w:t>Essential details about the "</w:t>
      </w:r>
      <w:r w:rsidR="00EA1B29" w:rsidRPr="00EA1B29">
        <w:t xml:space="preserve"> </w:t>
      </w:r>
      <w:r w:rsidR="00EA1B29">
        <w:t>Get Inter Bank Payment</w:t>
      </w:r>
      <w:r w:rsidR="00EA1B29" w:rsidRPr="00EA1B29">
        <w:t>" API, including its purpose, method, path, format, and authentication method.</w:t>
      </w:r>
    </w:p>
    <w:p w14:paraId="50257652" w14:textId="77777777" w:rsidR="007A7A34" w:rsidRDefault="00000000">
      <w:r>
        <w:t>['Hostname', 'To be confirm']</w:t>
      </w:r>
    </w:p>
    <w:p w14:paraId="48390347" w14:textId="77777777" w:rsidR="007A7A34" w:rsidRDefault="00000000">
      <w:r>
        <w:t>['Port', 'To be confirm']</w:t>
      </w:r>
    </w:p>
    <w:p w14:paraId="4E3F8C50" w14:textId="77777777" w:rsidR="007A7A34" w:rsidRDefault="00000000">
      <w:r>
        <w:t>['HTTP Method', 'POST']</w:t>
      </w:r>
    </w:p>
    <w:p w14:paraId="76F6CAE0" w14:textId="77777777" w:rsidR="007A7A34" w:rsidRDefault="00000000">
      <w:r>
        <w:t>['Path', '/H2H/v2/getinterbankpayment']</w:t>
      </w:r>
    </w:p>
    <w:p w14:paraId="74D1F034" w14:textId="77777777" w:rsidR="007A7A34" w:rsidRDefault="00000000">
      <w:r>
        <w:t>['Format', 'JSON']</w:t>
      </w:r>
    </w:p>
    <w:p w14:paraId="34F8EC42" w14:textId="77777777" w:rsidR="007A7A34" w:rsidRDefault="00000000">
      <w:r>
        <w:t>['Authentication', 'OAuth 2.0 (client credential)']</w:t>
      </w:r>
    </w:p>
    <w:p w14:paraId="4C8C7312" w14:textId="51F0B254" w:rsidR="007A7A34" w:rsidRDefault="00000000">
      <w:r w:rsidRPr="00EA1B29">
        <w:rPr>
          <w:b/>
          <w:bCs/>
        </w:rPr>
        <w:t>HTTP Headers</w:t>
      </w:r>
      <w:r w:rsidR="00264863">
        <w:t xml:space="preserve"> of Get Inter Bank Payment</w:t>
      </w:r>
      <w:r w:rsidR="00EA1B29">
        <w:t xml:space="preserve">: </w:t>
      </w:r>
      <w:r w:rsidR="00EA1B29" w:rsidRPr="00EA1B29">
        <w:t>Key information sent in the header of the HTTP request, including the API key and content type.</w:t>
      </w:r>
    </w:p>
    <w:p w14:paraId="4327643D" w14:textId="77777777" w:rsidR="007A7A34" w:rsidRDefault="00000000">
      <w:r>
        <w:t>['Content-Type', 'application/json', 'Yes', '']</w:t>
      </w:r>
    </w:p>
    <w:p w14:paraId="593D44D0" w14:textId="77777777" w:rsidR="007A7A34" w:rsidRDefault="00000000">
      <w:r>
        <w:t>['X-API-Key', 'String', 'Yes', 'API Key']</w:t>
      </w:r>
    </w:p>
    <w:p w14:paraId="1E85B270" w14:textId="677CEE1E" w:rsidR="007A7A34" w:rsidRDefault="00000000">
      <w:r w:rsidRPr="00EA1B29">
        <w:rPr>
          <w:b/>
          <w:bCs/>
        </w:rPr>
        <w:t>Exp Full URL</w:t>
      </w:r>
      <w:r w:rsidR="00264863">
        <w:t xml:space="preserve"> of Get Inter Bank Payment</w:t>
      </w:r>
      <w:r w:rsidR="00EA1B29">
        <w:t xml:space="preserve">: </w:t>
      </w:r>
      <w:r w:rsidR="00EA1B29" w:rsidRPr="00EA1B29">
        <w:t>The complete web address for the API request, including the host, port, path, and access token.</w:t>
      </w:r>
    </w:p>
    <w:p w14:paraId="0A1B221F" w14:textId="77777777" w:rsidR="007A7A34" w:rsidRDefault="00000000">
      <w:r>
        <w:t>https://[host</w:t>
      </w:r>
      <w:proofErr w:type="gramStart"/>
      <w:r>
        <w:t>]:[</w:t>
      </w:r>
      <w:proofErr w:type="gramEnd"/>
      <w:r>
        <w:t>port]/H2H/v2/getinterbankpayment?access_token=[access_token]</w:t>
      </w:r>
    </w:p>
    <w:p w14:paraId="4DF8B1EA" w14:textId="77777777" w:rsidR="007A7A34" w:rsidRDefault="00000000">
      <w:r>
        <w:t>['access_token', 'String', 'Yes', 'Token provided from gettoken request']</w:t>
      </w:r>
    </w:p>
    <w:p w14:paraId="58CE2FC1" w14:textId="624BFA99" w:rsidR="007A7A34" w:rsidRDefault="00000000">
      <w:r w:rsidRPr="00EA1B29">
        <w:rPr>
          <w:b/>
          <w:bCs/>
        </w:rPr>
        <w:t>Request Body</w:t>
      </w:r>
      <w:r w:rsidR="00264863">
        <w:t xml:space="preserve"> of Get Inter Bank Payment</w:t>
      </w:r>
      <w:r w:rsidR="00EA1B29">
        <w:t xml:space="preserve">: </w:t>
      </w:r>
      <w:r w:rsidR="00EA1B29" w:rsidRPr="00EA1B29">
        <w:t>The data sent as part of the API request, containing parameters such as client ID, account number, and signature.</w:t>
      </w:r>
    </w:p>
    <w:p w14:paraId="790ADF78" w14:textId="77777777" w:rsidR="007A7A34" w:rsidRDefault="00000000">
      <w:r>
        <w:t>{</w:t>
      </w:r>
      <w:r>
        <w:br/>
        <w:t xml:space="preserve"> "clientId": "IDBNI" + BASE64(clientName),</w:t>
      </w:r>
      <w:r>
        <w:br/>
        <w:t xml:space="preserve"> "signature": "[SIGNATURE]",</w:t>
      </w:r>
      <w:r>
        <w:br/>
        <w:t xml:space="preserve"> "customerReferenceNumber": "20170227000000000021",</w:t>
      </w:r>
      <w:r>
        <w:br/>
        <w:t xml:space="preserve"> "amount": "10000",</w:t>
      </w:r>
      <w:r>
        <w:br/>
        <w:t xml:space="preserve"> "destinationAccountNum": "3333333333",</w:t>
      </w:r>
      <w:r>
        <w:br/>
        <w:t xml:space="preserve"> "destinationAccountName": "BENEFICIARY NAME 1 UNTIL HERE1BENEFICIARY NAME 2(OPT) UNTIL HERE2",</w:t>
      </w:r>
      <w:r>
        <w:br/>
        <w:t xml:space="preserve"> "destinationBankCode": "014",</w:t>
      </w:r>
      <w:r>
        <w:br/>
        <w:t xml:space="preserve"> "destinationBankName": "BCA",</w:t>
      </w:r>
      <w:r>
        <w:br/>
      </w:r>
      <w:r>
        <w:lastRenderedPageBreak/>
        <w:t xml:space="preserve"> "accountNum": "115471119",</w:t>
      </w:r>
      <w:r>
        <w:br/>
        <w:t xml:space="preserve"> "retrievalReffNum": "100000000024"</w:t>
      </w:r>
      <w:r>
        <w:br/>
        <w:t>}</w:t>
      </w:r>
    </w:p>
    <w:p w14:paraId="312BEF10" w14:textId="77777777" w:rsidR="007A7A34" w:rsidRDefault="00000000">
      <w:r>
        <w:t>['clientId', 'String', 'Yes', '']</w:t>
      </w:r>
    </w:p>
    <w:p w14:paraId="7D7F0503" w14:textId="77777777" w:rsidR="007A7A34" w:rsidRDefault="00000000">
      <w:r>
        <w:t>['signature', 'String', 'Yes', '']</w:t>
      </w:r>
    </w:p>
    <w:p w14:paraId="0CF039E1" w14:textId="77777777" w:rsidR="007A7A34" w:rsidRDefault="00000000">
      <w:r>
        <w:t>['accountNum', 'String', 'Yes', '']</w:t>
      </w:r>
    </w:p>
    <w:p w14:paraId="76E934E4" w14:textId="77777777" w:rsidR="007A7A34" w:rsidRDefault="00000000">
      <w:r>
        <w:t>['customerReferenceNumber', 'String', 'Yes', '']</w:t>
      </w:r>
    </w:p>
    <w:p w14:paraId="6B9F0BF5" w14:textId="77777777" w:rsidR="007A7A34" w:rsidRDefault="00000000">
      <w:r>
        <w:t>['destinationBankName', 'String', 'Yes', '']</w:t>
      </w:r>
    </w:p>
    <w:p w14:paraId="4F9A9CE1" w14:textId="77777777" w:rsidR="007A7A34" w:rsidRDefault="00000000">
      <w:r>
        <w:t>['destinationAccountNum', 'String', 'Yes', '']</w:t>
      </w:r>
    </w:p>
    <w:p w14:paraId="79814CB6" w14:textId="77777777" w:rsidR="007A7A34" w:rsidRDefault="00000000">
      <w:r>
        <w:t>['amount', 'Numeric', 'Yes', '']</w:t>
      </w:r>
    </w:p>
    <w:p w14:paraId="7068CE50" w14:textId="77777777" w:rsidR="007A7A34" w:rsidRDefault="00000000">
      <w:r>
        <w:t>['retrievalReffNum', 'String', 'Yes', '']</w:t>
      </w:r>
    </w:p>
    <w:p w14:paraId="7FBFB7FD" w14:textId="77777777" w:rsidR="007A7A34" w:rsidRDefault="00000000">
      <w:r>
        <w:t>['destinationAccountName', 'String', 'Yes', '']</w:t>
      </w:r>
    </w:p>
    <w:p w14:paraId="79025885" w14:textId="77777777" w:rsidR="007A7A34" w:rsidRDefault="00000000">
      <w:r>
        <w:t>['destinationBankCode', 'String', 'No', '']</w:t>
      </w:r>
    </w:p>
    <w:p w14:paraId="6A0AF102" w14:textId="473EBC8F" w:rsidR="007A7A34" w:rsidRDefault="00000000">
      <w:r w:rsidRPr="00EA1B29">
        <w:rPr>
          <w:b/>
          <w:bCs/>
        </w:rPr>
        <w:t>Response</w:t>
      </w:r>
      <w:r w:rsidR="00264863">
        <w:t xml:space="preserve"> of Get Inter Bank Payment</w:t>
      </w:r>
      <w:r w:rsidR="00EA1B29">
        <w:t xml:space="preserve">: </w:t>
      </w:r>
      <w:r w:rsidR="00EA1B29" w:rsidRPr="00EA1B29">
        <w:t>The data returned by the API, providing information about the requested balance.</w:t>
      </w:r>
    </w:p>
    <w:p w14:paraId="40CCBBF5" w14:textId="77777777" w:rsidR="007A7A34" w:rsidRDefault="00000000">
      <w:r>
        <w:t>{</w:t>
      </w:r>
      <w:r>
        <w:br/>
        <w:t xml:space="preserve"> "getInterbankPaymentResponse": {</w:t>
      </w:r>
      <w:r>
        <w:br/>
        <w:t xml:space="preserve"> "clientId": "BNISERVICE",</w:t>
      </w:r>
      <w:r>
        <w:br/>
        <w:t xml:space="preserve"> "parameters": {</w:t>
      </w:r>
      <w:r>
        <w:br/>
        <w:t xml:space="preserve"> "responseCode": "0001",</w:t>
      </w:r>
      <w:r>
        <w:br/>
        <w:t xml:space="preserve"> "responseMessage": "Request has been processed successfully",</w:t>
      </w:r>
      <w:r>
        <w:br/>
        <w:t xml:space="preserve"> "responseTimestamp": "2017-03-01T11:45:02.062Z",</w:t>
      </w:r>
      <w:r>
        <w:br/>
        <w:t xml:space="preserve"> "destinationAccountNum": 3333333333,</w:t>
      </w:r>
      <w:r>
        <w:br/>
        <w:t xml:space="preserve"> "destinationAccountName": "BENEFICIARY NAME 1 UNTIL HERE1BENEFICIARY NAME 2(OPT) UNTIL HERE2",</w:t>
      </w:r>
      <w:r>
        <w:br/>
        <w:t xml:space="preserve"> "customerReffNum": 100000000011,</w:t>
      </w:r>
      <w:r>
        <w:br/>
        <w:t xml:space="preserve"> "accountName": "BPK JONOMADE MADEMADEMADEMADE"</w:t>
      </w:r>
      <w:r>
        <w:br/>
        <w:t xml:space="preserve"> }</w:t>
      </w:r>
      <w:r>
        <w:br/>
        <w:t xml:space="preserve"> }</w:t>
      </w:r>
      <w:r>
        <w:br/>
        <w:t>}</w:t>
      </w:r>
    </w:p>
    <w:p w14:paraId="095384DE" w14:textId="77777777" w:rsidR="007A7A34" w:rsidRDefault="00000000">
      <w:r>
        <w:t>['responseCode', 'String', 'Response Code']</w:t>
      </w:r>
    </w:p>
    <w:p w14:paraId="641CEA79" w14:textId="77777777" w:rsidR="007A7A34" w:rsidRDefault="00000000">
      <w:r>
        <w:t>['responseMessage', 'String', 'Response Description']</w:t>
      </w:r>
    </w:p>
    <w:p w14:paraId="445C1C24" w14:textId="77777777" w:rsidR="007A7A34" w:rsidRDefault="00000000">
      <w:r>
        <w:t>['destinationBankName', 'String', 'Destination Bank Name']</w:t>
      </w:r>
    </w:p>
    <w:p w14:paraId="1CB07868" w14:textId="77777777" w:rsidR="007A7A34" w:rsidRDefault="00000000">
      <w:r>
        <w:lastRenderedPageBreak/>
        <w:t>['destinationAccountName', 'String', 'Destination Owner’s account name']</w:t>
      </w:r>
    </w:p>
    <w:p w14:paraId="3907F3C4" w14:textId="77777777" w:rsidR="007A7A34" w:rsidRDefault="00000000">
      <w:r>
        <w:t>['responseTimestamp', 'DateTime', 'Timestamp transaction']</w:t>
      </w:r>
    </w:p>
    <w:p w14:paraId="011F72B6" w14:textId="77777777" w:rsidR="007A7A34" w:rsidRDefault="00000000">
      <w:r>
        <w:t>['accountName', 'String', 'Owner’s account name']</w:t>
      </w:r>
    </w:p>
    <w:p w14:paraId="2E804EB0" w14:textId="77777777" w:rsidR="007A7A34" w:rsidRDefault="00000000">
      <w:r>
        <w:t>['destinationAccountNum', 'String', 'Destination account number']</w:t>
      </w:r>
    </w:p>
    <w:p w14:paraId="0B5793FA" w14:textId="48EC2CE7" w:rsidR="007A7A34" w:rsidRDefault="00000000">
      <w:r w:rsidRPr="00EA1B29">
        <w:rPr>
          <w:b/>
          <w:bCs/>
        </w:rPr>
        <w:t>Response Codes</w:t>
      </w:r>
      <w:r w:rsidR="00264863">
        <w:t xml:space="preserve"> of Get Inter Bank Payment</w:t>
      </w:r>
      <w:r w:rsidR="00EA1B29">
        <w:t xml:space="preserve">: </w:t>
      </w:r>
      <w:r w:rsidR="00EA1B29" w:rsidRPr="00EA1B29">
        <w:t>Numerical codes indicating the status of the API request, along with corresponding descriptions.</w:t>
      </w:r>
    </w:p>
    <w:p w14:paraId="39D49B3A" w14:textId="77777777" w:rsidR="007A7A34" w:rsidRDefault="00000000">
      <w:r>
        <w:t>['0000', 'Unknown Output', 'Unhandled Error/Generic Fatal Error, Contact BNI PIC']</w:t>
      </w:r>
    </w:p>
    <w:p w14:paraId="2C53C126" w14:textId="77777777" w:rsidR="007A7A34" w:rsidRDefault="00000000">
      <w:r>
        <w:t>['0001', 'Request has been processed successfully', '']</w:t>
      </w:r>
    </w:p>
    <w:p w14:paraId="24258C19" w14:textId="77777777" w:rsidR="007A7A34" w:rsidRDefault="00000000">
      <w:r>
        <w:t>['0013', 'Previous identical request is still being processed', 'Request sent but no response from core banking. Contact PIC BNI']</w:t>
      </w:r>
    </w:p>
    <w:p w14:paraId="4F7C64E3" w14:textId="77777777" w:rsidR="007A7A34" w:rsidRDefault="00000000">
      <w:r>
        <w:t>['0002', 'Request has been rejected by Icons', 'Failed posting to Corebanking eq. Insufficient Balance, etc']</w:t>
      </w:r>
    </w:p>
    <w:p w14:paraId="72372F14" w14:textId="77777777" w:rsidR="007A7A34" w:rsidRDefault="00000000">
      <w:r>
        <w:t>['0007', 'Request has been processed unsuccessfully', 'Transaction failed due to validation. eq. invalid account, currency, signature,']</w:t>
      </w:r>
    </w:p>
    <w:p w14:paraId="4A161192" w14:textId="77777777" w:rsidR="007A7A34" w:rsidRDefault="00000000">
      <w:r>
        <w:t>['0011', 'Previous identical request has been processed successfully', 'The previous transaction has been successful']</w:t>
      </w:r>
    </w:p>
    <w:p w14:paraId="4BACD8E4" w14:textId="77777777" w:rsidR="007A7A34" w:rsidRDefault="00000000">
      <w:r>
        <w:t>['0017', 'Previous identical request has been processed unsuccessfully', 'Validation failed in the internal payment system. (Repeat error code 0007)']</w:t>
      </w:r>
    </w:p>
    <w:p w14:paraId="41098E47" w14:textId="77777777" w:rsidR="007A7A34" w:rsidRDefault="00000000">
      <w:r>
        <w:t>['0417', 'Nominal tidak boleh nol', 'Amount value zero']</w:t>
      </w:r>
    </w:p>
    <w:p w14:paraId="7C89E270" w14:textId="09316853" w:rsidR="007A7A34" w:rsidRDefault="00000000">
      <w:r>
        <w:t>['0411', 'Account Not Registered', 'Account Not Registered']</w:t>
      </w:r>
    </w:p>
    <w:sectPr w:rsidR="007A7A34" w:rsidSect="00AA3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293242">
    <w:abstractNumId w:val="8"/>
  </w:num>
  <w:num w:numId="2" w16cid:durableId="364214519">
    <w:abstractNumId w:val="6"/>
  </w:num>
  <w:num w:numId="3" w16cid:durableId="1114980522">
    <w:abstractNumId w:val="5"/>
  </w:num>
  <w:num w:numId="4" w16cid:durableId="618876079">
    <w:abstractNumId w:val="4"/>
  </w:num>
  <w:num w:numId="5" w16cid:durableId="1863929503">
    <w:abstractNumId w:val="7"/>
  </w:num>
  <w:num w:numId="6" w16cid:durableId="139883270">
    <w:abstractNumId w:val="3"/>
  </w:num>
  <w:num w:numId="7" w16cid:durableId="338656266">
    <w:abstractNumId w:val="2"/>
  </w:num>
  <w:num w:numId="8" w16cid:durableId="1073623241">
    <w:abstractNumId w:val="1"/>
  </w:num>
  <w:num w:numId="9" w16cid:durableId="142796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863"/>
    <w:rsid w:val="0029639D"/>
    <w:rsid w:val="00326F90"/>
    <w:rsid w:val="0051570E"/>
    <w:rsid w:val="00594EB0"/>
    <w:rsid w:val="005A05D5"/>
    <w:rsid w:val="00763F6C"/>
    <w:rsid w:val="007A7A34"/>
    <w:rsid w:val="008B6BA5"/>
    <w:rsid w:val="00967A5F"/>
    <w:rsid w:val="00AA1D8D"/>
    <w:rsid w:val="00AA3273"/>
    <w:rsid w:val="00B47730"/>
    <w:rsid w:val="00CB0664"/>
    <w:rsid w:val="00E17A33"/>
    <w:rsid w:val="00EA1B29"/>
    <w:rsid w:val="00F07D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E3E33"/>
  <w14:defaultImageDpi w14:val="300"/>
  <w15:docId w15:val="{151BDD1F-F30D-FA41-B1FD-6EDA45D0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65964">
      <w:bodyDiv w:val="1"/>
      <w:marLeft w:val="0"/>
      <w:marRight w:val="0"/>
      <w:marTop w:val="0"/>
      <w:marBottom w:val="0"/>
      <w:divBdr>
        <w:top w:val="none" w:sz="0" w:space="0" w:color="auto"/>
        <w:left w:val="none" w:sz="0" w:space="0" w:color="auto"/>
        <w:bottom w:val="none" w:sz="0" w:space="0" w:color="auto"/>
        <w:right w:val="none" w:sz="0" w:space="0" w:color="auto"/>
      </w:divBdr>
      <w:divsChild>
        <w:div w:id="1106584972">
          <w:marLeft w:val="0"/>
          <w:marRight w:val="0"/>
          <w:marTop w:val="0"/>
          <w:marBottom w:val="0"/>
          <w:divBdr>
            <w:top w:val="none" w:sz="0" w:space="0" w:color="auto"/>
            <w:left w:val="none" w:sz="0" w:space="0" w:color="auto"/>
            <w:bottom w:val="none" w:sz="0" w:space="0" w:color="auto"/>
            <w:right w:val="none" w:sz="0" w:space="0" w:color="auto"/>
          </w:divBdr>
          <w:divsChild>
            <w:div w:id="5802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Raden Adhitya Ardiansyah Ramadhan</cp:lastModifiedBy>
  <cp:revision>23</cp:revision>
  <dcterms:created xsi:type="dcterms:W3CDTF">2013-12-23T23:15:00Z</dcterms:created>
  <dcterms:modified xsi:type="dcterms:W3CDTF">2023-12-28T17:59:00Z</dcterms:modified>
  <cp:category/>
</cp:coreProperties>
</file>